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4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kein chan</w:t>
      </w:r>
    </w:p>
    <w:tbl>
      <w:tblPr>
        <w:tblStyle w:val="254"/>
        <w:tblW w:w="5000" w:type="pct"/>
        <w:tblDescription w:val="Contact Info table"/>
        <w:tblInd w:w="0" w:type="dxa"/>
        <w:tblLayout w:type="autofit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10728"/>
      </w:tblGrid>
      <w:tr>
        <w:tblPrEx>
          <w:tblCellMar>
            <w:top w:w="144" w:type="dxa"/>
            <w:left w:w="1656" w:type="dxa"/>
            <w:bottom w:w="0" w:type="dxa"/>
            <w:right w:w="0" w:type="dxa"/>
          </w:tblCellMar>
        </w:tblPrEx>
        <w:trPr>
          <w:tblHeader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pStyle w:val="256"/>
              <w:wordWrap/>
              <w:spacing w:line="240" w:lineRule="auto"/>
              <w:rPr>
                <w:sz w:val="22"/>
              </w:rPr>
            </w:pPr>
            <w:r>
              <w:rPr>
                <w:rFonts w:hint="default"/>
              </w:rPr>
              <w:t>chankeinjp@yahoo.co.jp</w:t>
            </w:r>
            <w:r>
              <w:rPr>
                <w:sz w:val="22"/>
              </w:rPr>
              <w:t> | </w:t>
            </w:r>
            <w:r>
              <w:rPr>
                <w:rFonts w:hint="eastAsia" w:eastAsia="SimSun"/>
                <w:sz w:val="22"/>
                <w:lang w:val="en-US" w:eastAsia="zh-CN"/>
              </w:rPr>
              <w:t>China:</w:t>
            </w:r>
            <w:r>
              <w:rPr>
                <w:rFonts w:hint="eastAsia" w:ascii="Microsoft YaHei" w:hAnsi="Microsoft YaHei" w:eastAsia="SimSun" w:cs="Microsoft YaHei"/>
              </w:rPr>
              <w:t>+86 136-7609-1404</w:t>
            </w:r>
            <w:r>
              <w:rPr>
                <w:rFonts w:hint="eastAsia" w:ascii="Microsoft YaHei" w:hAnsi="Microsoft YaHei" w:eastAsia="SimSun" w:cs="Microsoft YaHei"/>
                <w:lang w:val="en-US" w:eastAsia="zh-CN"/>
              </w:rPr>
              <w:t>; Japan:</w:t>
            </w:r>
            <w:r>
              <w:rPr>
                <w:rFonts w:hint="eastAsia" w:ascii="Microsoft YaHei" w:hAnsi="Microsoft YaHei" w:eastAsia="SimSun" w:cs="Microsoft YaHei"/>
              </w:rPr>
              <w:t>+8</w:t>
            </w:r>
            <w:r>
              <w:rPr>
                <w:rFonts w:hint="eastAsia" w:ascii="Microsoft YaHei" w:hAnsi="Microsoft YaHei" w:eastAsia="SimSun" w:cs="Microsoft YaHei"/>
                <w:lang w:val="en-US" w:eastAsia="zh-CN"/>
              </w:rPr>
              <w:t>1 080-9556-9252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val="en-US" w:eastAsia="zh-CN"/>
        </w:rPr>
        <w:t>bout me</w:t>
      </w:r>
    </w:p>
    <w:tbl>
      <w:tblPr>
        <w:tblStyle w:val="254"/>
        <w:tblW w:w="5000" w:type="pct"/>
        <w:tblDescription w:val="Objective table"/>
        <w:tblInd w:w="0" w:type="dxa"/>
        <w:tblLayout w:type="autofit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10728"/>
      </w:tblGrid>
      <w:tr>
        <w:tblPrEx>
          <w:tblCellMar>
            <w:top w:w="144" w:type="dxa"/>
            <w:left w:w="1656" w:type="dxa"/>
            <w:bottom w:w="0" w:type="dxa"/>
            <w:right w:w="0" w:type="dxa"/>
          </w:tblCellMar>
        </w:tblPrEx>
        <w:trPr>
          <w:tblHeader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wordWrap/>
              <w:spacing w:line="240" w:lineRule="auto"/>
              <w:rPr>
                <w:rFonts w:hint="eastAsia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Senior Engineer with over 6 years of experience in practical AI/Big-Data projects.</w:t>
            </w:r>
          </w:p>
          <w:p>
            <w:pPr>
              <w:wordWrap/>
              <w:spacing w:line="240" w:lineRule="auto"/>
              <w:rPr>
                <w:rFonts w:hint="eastAsia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Provide solutions for the Japanese Government, Toyota, Fuji Film(Xerox), and Fujitsu Network Solutions.</w:t>
            </w:r>
          </w:p>
          <w:p>
            <w:pPr>
              <w:wordWrap/>
              <w:spacing w:line="240" w:lineRule="auto"/>
              <w:rPr>
                <w:rFonts w:hint="eastAsia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Currently working in Japan as a permanent resident.</w:t>
            </w:r>
          </w:p>
          <w:p>
            <w:pPr>
              <w:wordWrap/>
              <w:spacing w:line="240" w:lineRule="auto"/>
              <w:rPr>
                <w:rFonts w:hint="eastAsia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Seeking job opportunities in Macao for family reasons.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4619EF6C6FA7473DB90D6EE7B830332D"/>
        </w:placeholder>
        <w:temporary/>
        <w:showingPlcHdr/>
        <w15:appearance w15:val="hidden"/>
      </w:sdtPr>
      <w:sdtContent>
        <w:p>
          <w:pPr>
            <w:pStyle w:val="3"/>
          </w:pPr>
          <w:r>
            <w:t>Skills &amp; Abilities</w:t>
          </w:r>
        </w:p>
      </w:sdtContent>
    </w:sdt>
    <w:tbl>
      <w:tblPr>
        <w:tblStyle w:val="254"/>
        <w:tblW w:w="5000" w:type="pct"/>
        <w:tblDescription w:val="Skills and Abilities table"/>
        <w:tblInd w:w="0" w:type="dxa"/>
        <w:tblLayout w:type="autofit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10728"/>
      </w:tblGrid>
      <w:tr>
        <w:tblPrEx>
          <w:tblCellMar>
            <w:top w:w="144" w:type="dxa"/>
            <w:left w:w="1656" w:type="dxa"/>
            <w:bottom w:w="0" w:type="dxa"/>
            <w:right w:w="0" w:type="dxa"/>
          </w:tblCellMar>
        </w:tblPrEx>
        <w:trPr>
          <w:tblHeader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</w:tcPr>
          <w:p>
            <w:pPr>
              <w:wordWrap/>
              <w:spacing w:line="240" w:lineRule="auto"/>
              <w:rPr>
                <w:rFonts w:hint="default" w:eastAsia="SimSun"/>
                <w:sz w:val="22"/>
                <w:lang w:val="en-US" w:eastAsia="zh-CN"/>
              </w:rPr>
            </w:pPr>
            <w:r>
              <w:rPr>
                <w:rFonts w:hint="default"/>
                <w:b/>
                <w:bCs/>
                <w:sz w:val="22"/>
              </w:rPr>
              <w:t>Programming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 :                                       </w:t>
            </w:r>
            <w:r>
              <w:rPr>
                <w:rFonts w:hint="default"/>
                <w:sz w:val="22"/>
              </w:rPr>
              <w:t>Python,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Java,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Scala,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C#</w:t>
            </w:r>
            <w:r>
              <w:rPr>
                <w:rFonts w:hint="eastAsia" w:eastAsia="SimSun"/>
                <w:sz w:val="22"/>
                <w:lang w:val="en-US" w:eastAsia="zh-CN"/>
              </w:rPr>
              <w:t>, R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Database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               </w:t>
            </w:r>
            <w:r>
              <w:rPr>
                <w:rFonts w:hint="default"/>
                <w:sz w:val="22"/>
              </w:rPr>
              <w:t>Mysql,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PostgreSQL,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OracleDB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Data Visualization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</w:t>
            </w:r>
            <w:r>
              <w:rPr>
                <w:rFonts w:hint="default"/>
                <w:sz w:val="22"/>
              </w:rPr>
              <w:t>PowerBI,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Excel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Source Code Version Contro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</w:t>
            </w:r>
            <w:r>
              <w:rPr>
                <w:rFonts w:hint="default"/>
                <w:sz w:val="22"/>
              </w:rPr>
              <w:t>Github,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Git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OS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                           </w:t>
            </w:r>
            <w:r>
              <w:rPr>
                <w:rFonts w:hint="default"/>
                <w:sz w:val="22"/>
              </w:rPr>
              <w:t>Linux,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Windows,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MacOS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Cloud Computing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</w:t>
            </w:r>
            <w:r>
              <w:rPr>
                <w:rFonts w:hint="default"/>
                <w:sz w:val="22"/>
              </w:rPr>
              <w:t>AWS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Virtualized Platforms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:                          </w:t>
            </w:r>
            <w:r>
              <w:rPr>
                <w:rFonts w:hint="default"/>
                <w:sz w:val="22"/>
              </w:rPr>
              <w:t>Docker,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Vagrant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Framework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           </w:t>
            </w:r>
            <w:r>
              <w:rPr>
                <w:rFonts w:hint="default"/>
                <w:sz w:val="22"/>
              </w:rPr>
              <w:t>Spring Boot,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Flask,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Django,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WPF</w:t>
            </w:r>
          </w:p>
          <w:p>
            <w:pPr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b/>
                <w:bCs/>
                <w:sz w:val="22"/>
              </w:rPr>
              <w:t>Test Tools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              </w:t>
            </w:r>
            <w:r>
              <w:rPr>
                <w:rFonts w:hint="default"/>
                <w:sz w:val="22"/>
              </w:rPr>
              <w:t>Pytest,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Junit,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Selenium,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</w:rPr>
              <w:t>Postman</w:t>
            </w:r>
          </w:p>
          <w:p>
            <w:pPr>
              <w:wordWrap/>
              <w:spacing w:line="240" w:lineRule="auto"/>
              <w:rPr>
                <w:rFonts w:hint="default" w:eastAsia="SimSun"/>
                <w:b/>
                <w:bCs/>
                <w:sz w:val="22"/>
                <w:lang w:val="en-US" w:eastAsia="zh-CN"/>
              </w:rPr>
            </w:pPr>
            <w:r>
              <w:rPr>
                <w:rFonts w:hint="default"/>
                <w:b/>
                <w:bCs/>
                <w:sz w:val="22"/>
              </w:rPr>
              <w:t>UI/UX Design</w:t>
            </w:r>
            <w:r>
              <w:rPr>
                <w:rFonts w:hint="eastAsia" w:eastAsia="SimSun"/>
                <w:b/>
                <w:bCs/>
                <w:sz w:val="22"/>
                <w:lang w:val="en-US" w:eastAsia="zh-CN"/>
              </w:rPr>
              <w:t xml:space="preserve">:                                         </w:t>
            </w:r>
            <w:r>
              <w:rPr>
                <w:rFonts w:hint="eastAsia" w:eastAsia="SimSun"/>
                <w:b w:val="0"/>
                <w:bCs w:val="0"/>
                <w:sz w:val="22"/>
                <w:lang w:val="en-US" w:eastAsia="zh-CN"/>
              </w:rPr>
              <w:t>Photoshop</w:t>
            </w:r>
          </w:p>
          <w:p>
            <w:pPr>
              <w:wordWrap/>
              <w:spacing w:line="240" w:lineRule="auto"/>
              <w:rPr>
                <w:sz w:val="22"/>
              </w:rPr>
            </w:pPr>
          </w:p>
        </w:tc>
      </w:tr>
    </w:tbl>
    <w:sdt>
      <w:sdtPr>
        <w:alias w:val="Education heading:"/>
        <w:tag w:val="Education heading:"/>
        <w:id w:val="989682148"/>
        <w:placeholder>
          <w:docPart w:val="6B3AB57224014DFB9C47AC76B54F4E75"/>
        </w:placeholder>
        <w:temporary/>
        <w:showingPlcHdr/>
        <w15:appearance w15:val="hidden"/>
      </w:sdtPr>
      <w:sdtContent>
        <w:p>
          <w:pPr>
            <w:pStyle w:val="3"/>
          </w:pPr>
          <w:r>
            <w:t>Education</w:t>
          </w:r>
        </w:p>
      </w:sdtContent>
    </w:sdt>
    <w:tbl>
      <w:tblPr>
        <w:tblStyle w:val="254"/>
        <w:tblW w:w="5000" w:type="pct"/>
        <w:tblDescription w:val="Education table"/>
        <w:tblInd w:w="0" w:type="dxa"/>
        <w:tblLayout w:type="autofit"/>
        <w:tblCellMar>
          <w:top w:w="144" w:type="dxa"/>
          <w:left w:w="0" w:type="dxa"/>
          <w:bottom w:w="0" w:type="dxa"/>
          <w:right w:w="0" w:type="dxa"/>
        </w:tblCellMar>
      </w:tblPr>
      <w:tblGrid>
        <w:gridCol w:w="1679"/>
        <w:gridCol w:w="7393"/>
      </w:tblGrid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5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pStyle w:val="50"/>
              <w:wordWrap/>
              <w:spacing w:line="240" w:lineRule="auto"/>
              <w:rPr>
                <w:rFonts w:hint="default"/>
                <w:sz w:val="22"/>
                <w:lang w:val="en-US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012.04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014.03</w:t>
            </w:r>
          </w:p>
        </w:tc>
        <w:tc>
          <w:tcPr>
            <w:tcW w:w="4074" w:type="pct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wordWrap/>
              <w:spacing w:line="240" w:lineRule="auto"/>
              <w:rPr>
                <w:rFonts w:hint="default" w:eastAsia="SimSun"/>
                <w:sz w:val="22"/>
                <w:lang w:val="en-US" w:eastAsia="zh-CN"/>
              </w:rPr>
            </w:pPr>
            <w:r>
              <w:rPr>
                <w:rFonts w:hint="default"/>
              </w:rPr>
              <w:t>Master Degree</w:t>
            </w:r>
            <w:r>
              <w:rPr>
                <w:sz w:val="22"/>
              </w:rPr>
              <w:t>, </w:t>
            </w:r>
            <w:r>
              <w:rPr>
                <w:rFonts w:hint="eastAsia" w:eastAsia="SimSun"/>
                <w:sz w:val="22"/>
                <w:lang w:val="en-US" w:eastAsia="zh-CN"/>
              </w:rPr>
              <w:t xml:space="preserve">   Japan</w:t>
            </w:r>
            <w:r>
              <w:rPr>
                <w:sz w:val="22"/>
              </w:rPr>
              <w:t>, </w:t>
            </w:r>
            <w:r>
              <w:rPr>
                <w:rStyle w:val="236"/>
                <w:rFonts w:hint="eastAsia" w:eastAsia="SimSun"/>
                <w:sz w:val="22"/>
                <w:lang w:val="en-US" w:eastAsia="zh-CN"/>
              </w:rPr>
              <w:t>Osaka University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5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vAlign w:val="top"/>
          </w:tcPr>
          <w:p>
            <w:pPr>
              <w:pStyle w:val="50"/>
              <w:wordWrap/>
              <w:spacing w:line="240" w:lineRule="auto"/>
              <w:ind w:right="144" w:rightChars="0"/>
              <w:rPr>
                <w:rFonts w:hint="default" w:asciiTheme="minorHAnsi" w:hAnsiTheme="minorHAnsi" w:eastAsiaTheme="minorHAnsi" w:cstheme="minorBidi"/>
                <w:color w:val="auto"/>
                <w:sz w:val="22"/>
                <w:szCs w:val="22"/>
                <w:lang w:val="en-US" w:eastAsia="ja-JP" w:bidi="ar-SA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010.10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011.09</w:t>
            </w:r>
          </w:p>
        </w:tc>
        <w:tc>
          <w:tcPr>
            <w:tcW w:w="4074" w:type="pct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vAlign w:val="top"/>
          </w:tcPr>
          <w:p>
            <w:pPr>
              <w:wordWrap/>
              <w:spacing w:line="240" w:lineRule="auto"/>
              <w:ind w:right="576" w:rightChars="0"/>
              <w:rPr>
                <w:rFonts w:hint="default" w:eastAsia="SimSun" w:asciiTheme="minorHAnsi" w:hAnsiTheme="minorHAnsi" w:cstheme="minorBidi"/>
                <w:color w:val="595959" w:themeColor="text1" w:themeTint="A6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Graduated,            Japan</w:t>
            </w:r>
            <w:r>
              <w:rPr>
                <w:sz w:val="22"/>
              </w:rPr>
              <w:t>, </w:t>
            </w:r>
            <w:r>
              <w:rPr>
                <w:rStyle w:val="236"/>
                <w:rFonts w:hint="eastAsia" w:eastAsia="SimSun"/>
                <w:sz w:val="22"/>
                <w:lang w:val="en-US" w:eastAsia="zh-CN"/>
              </w:rPr>
              <w:t>Kokusyo Japanese-language school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5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vAlign w:val="top"/>
          </w:tcPr>
          <w:p>
            <w:pPr>
              <w:pStyle w:val="50"/>
              <w:wordWrap/>
              <w:spacing w:line="240" w:lineRule="auto"/>
              <w:ind w:right="144" w:rightChars="0"/>
              <w:rPr>
                <w:rFonts w:hint="default" w:asciiTheme="minorHAnsi" w:hAnsiTheme="minorHAnsi" w:eastAsiaTheme="minorHAnsi" w:cstheme="minorBidi"/>
                <w:color w:val="auto"/>
                <w:sz w:val="22"/>
                <w:szCs w:val="22"/>
                <w:lang w:val="en-US" w:eastAsia="ja-JP" w:bidi="ar-SA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004.09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008.07</w:t>
            </w:r>
          </w:p>
        </w:tc>
        <w:tc>
          <w:tcPr>
            <w:tcW w:w="4074" w:type="pct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vAlign w:val="top"/>
          </w:tcPr>
          <w:p>
            <w:pPr>
              <w:wordWrap/>
              <w:spacing w:line="240" w:lineRule="auto"/>
              <w:ind w:right="576" w:rightChars="0"/>
              <w:rPr>
                <w:rFonts w:hint="default" w:eastAsia="SimSun" w:asciiTheme="minorHAnsi" w:hAnsiTheme="minorHAnsi" w:cstheme="minorBidi"/>
                <w:color w:val="595959" w:themeColor="text1" w:themeTint="A6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</w:rPr>
              <w:t>Bachelor</w:t>
            </w:r>
            <w:r>
              <w:rPr>
                <w:rFonts w:hint="eastAsia" w:eastAsia="SimSun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Degree</w:t>
            </w:r>
            <w:r>
              <w:rPr>
                <w:sz w:val="22"/>
              </w:rPr>
              <w:t>, </w:t>
            </w:r>
            <w:r>
              <w:rPr>
                <w:rFonts w:hint="eastAsia" w:eastAsia="SimSun"/>
                <w:sz w:val="22"/>
                <w:lang w:val="en-US" w:eastAsia="zh-CN"/>
              </w:rPr>
              <w:t>China</w:t>
            </w:r>
            <w:r>
              <w:rPr>
                <w:sz w:val="22"/>
              </w:rPr>
              <w:t>,</w:t>
            </w:r>
            <w:r>
              <w:rPr>
                <w:rFonts w:hint="default" w:ascii="Calibri (正文)" w:hAnsi="Calibri (正文)" w:cs="Calibri (正文)"/>
                <w:sz w:val="22"/>
              </w:rPr>
              <w:t> 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South China University of Technology</w:t>
            </w:r>
          </w:p>
        </w:tc>
      </w:tr>
    </w:tbl>
    <w:p/>
    <w:p/>
    <w:p/>
    <w:p/>
    <w:sdt>
      <w:sdtPr>
        <w:alias w:val="Experience heading:"/>
        <w:tag w:val="Experience heading:"/>
        <w:id w:val="899876606"/>
        <w:placeholder>
          <w:docPart w:val="{7f60ccd6-e42a-47ea-a570-2911b1bae72a}"/>
        </w:placeholder>
        <w:temporary/>
        <w:showingPlcHdr/>
        <w15:appearance w15:val="hidden"/>
      </w:sdtPr>
      <w:sdtContent>
        <w:p>
          <w:pPr>
            <w:pStyle w:val="3"/>
          </w:pPr>
          <w:r>
            <w:t>Experience</w:t>
          </w:r>
        </w:p>
      </w:sdtContent>
    </w:sdt>
    <w:tbl>
      <w:tblPr>
        <w:tblStyle w:val="254"/>
        <w:tblW w:w="5000" w:type="pct"/>
        <w:tblDescription w:val="Experience table"/>
        <w:tblInd w:w="0" w:type="dxa"/>
        <w:tblLayout w:type="fixed"/>
        <w:tblCellMar>
          <w:top w:w="144" w:type="dxa"/>
          <w:left w:w="0" w:type="dxa"/>
          <w:bottom w:w="0" w:type="dxa"/>
          <w:right w:w="0" w:type="dxa"/>
        </w:tblCellMar>
      </w:tblPr>
      <w:tblGrid>
        <w:gridCol w:w="1680"/>
        <w:gridCol w:w="7392"/>
      </w:tblGrid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5" w:type="pc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pStyle w:val="50"/>
              <w:wordWrap/>
              <w:spacing w:line="240" w:lineRule="auto"/>
              <w:rPr>
                <w:rFonts w:hint="default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sz w:val="22"/>
                <w:lang w:val="en-US" w:eastAsia="zh-CN"/>
              </w:rPr>
              <w:t>2019.09</w:t>
            </w:r>
            <w:r>
              <w:rPr>
                <w:sz w:val="22"/>
              </w:rPr>
              <w:t>-</w:t>
            </w:r>
            <w:r>
              <w:rPr>
                <w:rFonts w:hint="eastAsia" w:eastAsia="SimSun"/>
                <w:sz w:val="22"/>
                <w:lang w:val="en-US" w:eastAsia="zh-CN"/>
              </w:rPr>
              <w:t>Present</w:t>
            </w:r>
          </w:p>
        </w:tc>
        <w:tc>
          <w:tcPr>
            <w:tcW w:w="4074" w:type="pct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>
            <w:pPr>
              <w:wordWrap/>
              <w:spacing w:line="240" w:lineRule="auto"/>
              <w:rPr>
                <w:rFonts w:hint="eastAsia" w:eastAsia="SimSun"/>
                <w:sz w:val="22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Server-Side Engineer(</w:t>
            </w:r>
            <w:bookmarkStart w:id="0" w:name="_GoBack"/>
            <w:bookmarkEnd w:id="0"/>
            <w:r>
              <w:rPr>
                <w:rFonts w:hint="eastAsia" w:eastAsia="SimSun"/>
                <w:lang w:val="en-US" w:eastAsia="zh-CN"/>
              </w:rPr>
              <w:t>Section Leader)</w:t>
            </w:r>
            <w:r>
              <w:rPr>
                <w:sz w:val="22"/>
              </w:rPr>
              <w:t>,  </w:t>
            </w:r>
            <w:r>
              <w:rPr>
                <w:rStyle w:val="236"/>
                <w:rFonts w:hint="eastAsia" w:eastAsia="SimSun"/>
                <w:sz w:val="22"/>
                <w:lang w:val="en-US" w:eastAsia="zh-CN"/>
              </w:rPr>
              <w:t xml:space="preserve">Outsourcing Technology, Tokyo </w:t>
            </w:r>
          </w:p>
          <w:p>
            <w:pPr>
              <w:pStyle w:val="24"/>
              <w:numPr>
                <w:ilvl w:val="0"/>
                <w:numId w:val="0"/>
              </w:numPr>
              <w:wordWrap/>
              <w:spacing w:line="240" w:lineRule="auto"/>
              <w:ind w:leftChars="0" w:right="576" w:rightChars="0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Provided server-side solutions for TRI-AD, Fuji Film(Xerox), and Fujitsu Network Solutions.</w:t>
            </w:r>
          </w:p>
          <w:p>
            <w:pPr>
              <w:pStyle w:val="24"/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Designed and developed a Microstructure Services System that controls and manages over 3000 robots for Toyota Smart Logistics in Woven City.</w:t>
            </w:r>
          </w:p>
          <w:p>
            <w:pPr>
              <w:pStyle w:val="24"/>
              <w:wordWrap/>
              <w:spacing w:line="240" w:lineRule="auto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Developed 5 windows applications deploy OCR techs for the census registration system in the Japanese Government.</w:t>
            </w:r>
          </w:p>
          <w:p>
            <w:pPr>
              <w:pStyle w:val="24"/>
              <w:wordWrap/>
              <w:spacing w:line="240" w:lineRule="auto"/>
              <w:rPr>
                <w:sz w:val="22"/>
              </w:rPr>
            </w:pPr>
            <w:r>
              <w:rPr>
                <w:rFonts w:hint="default"/>
                <w:sz w:val="22"/>
              </w:rPr>
              <w:t>Developed a network monitoring system that provides network failure self-detection and visualization for network device management in NTT core network by Fujitsu Network Solutions.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925" w:type="pct"/>
          </w:tcPr>
          <w:p>
            <w:pPr>
              <w:pStyle w:val="50"/>
              <w:rPr>
                <w:rFonts w:hint="default"/>
                <w:lang w:val="en-US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018.06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019.08</w:t>
            </w:r>
          </w:p>
        </w:tc>
        <w:tc>
          <w:tcPr>
            <w:tcW w:w="4074" w:type="pct"/>
          </w:tcPr>
          <w:p>
            <w:r>
              <w:rPr>
                <w:rFonts w:hint="default"/>
              </w:rPr>
              <w:t>Test Engineer</w:t>
            </w:r>
            <w:r>
              <w:rPr>
                <w:rFonts w:hint="eastAsia" w:eastAsia="SimSun"/>
                <w:lang w:val="en-US" w:eastAsia="zh-CN"/>
              </w:rPr>
              <w:t>(QC Manager)</w:t>
            </w:r>
            <w:r>
              <w:t>,</w:t>
            </w:r>
            <w:r>
              <w:rPr>
                <w:rFonts w:hint="default" w:ascii="Calibri (正文)" w:hAnsi="Calibri (正文)" w:cs="Calibri (正文)"/>
              </w:rPr>
              <w:t>  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Oriental Kingdom Group</w:t>
            </w:r>
            <w:r>
              <w:rPr>
                <w:rStyle w:val="236"/>
                <w:rFonts w:hint="eastAsia" w:ascii="Calibri (正文)" w:hAnsi="Calibri (正文)" w:eastAsia="SimSun" w:cs="Calibri (正文)"/>
                <w:sz w:val="22"/>
                <w:lang w:val="en-US" w:eastAsia="zh-CN"/>
              </w:rPr>
              <w:t xml:space="preserve"> 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Co., Ltd, Tokyo</w:t>
            </w:r>
          </w:p>
          <w:p>
            <w:pPr>
              <w:pStyle w:val="24"/>
            </w:pPr>
            <w:r>
              <w:rPr>
                <w:rFonts w:hint="default"/>
              </w:rPr>
              <w:t>Responsible for quality control and bug reports of robot control software inside humanoid robot Pepper and central control server system.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925" w:type="pct"/>
            <w:vAlign w:val="top"/>
          </w:tcPr>
          <w:p>
            <w:pPr>
              <w:pStyle w:val="50"/>
              <w:ind w:right="144" w:rightChars="0"/>
              <w:rPr>
                <w:rFonts w:hint="default" w:asciiTheme="minorHAnsi" w:hAnsiTheme="minorHAnsi" w:eastAsiaTheme="minorHAnsi" w:cstheme="minorBidi"/>
                <w:color w:val="auto"/>
                <w:sz w:val="22"/>
                <w:szCs w:val="22"/>
                <w:lang w:val="en-US" w:eastAsia="ja-JP" w:bidi="ar-SA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015.10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018.05</w:t>
            </w:r>
          </w:p>
        </w:tc>
        <w:tc>
          <w:tcPr>
            <w:tcW w:w="4074" w:type="pct"/>
            <w:vAlign w:val="top"/>
          </w:tcPr>
          <w:p>
            <w:r>
              <w:rPr>
                <w:rFonts w:hint="default"/>
              </w:rPr>
              <w:t>Big Data Engineer</w:t>
            </w:r>
            <w:r>
              <w:t>,</w:t>
            </w:r>
            <w:r>
              <w:rPr>
                <w:rFonts w:hint="default" w:ascii="Calibri (正文)" w:hAnsi="Calibri (正文)" w:cs="Calibri (正文)"/>
              </w:rPr>
              <w:t>  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Lamabang Technology Co., Ltd, Shenzhen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Provided data warehouse infrastructure solutions to cope with the increasing data process needs along with fast user-growth of APP from 300,000 to 3,400,000(DAU).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Furnish insights, analytics, and business intelligence needed to facility management's decision-making.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Monitored and diagnosed for data fluctuation exception.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Developed an ETL data pipeline using SQL, Shell scripts, Python scripts, scala scripts from various sources that process daily data over 50 TB.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Designed data warehouse models in accordance with spec requirements for APP statistic report of </w:t>
            </w:r>
            <w:r>
              <w:rPr>
                <w:rFonts w:hint="eastAsia" w:eastAsia="SimSun"/>
                <w:lang w:val="en-US" w:eastAsia="zh-CN"/>
              </w:rPr>
              <w:t>3.4</w:t>
            </w:r>
            <w:r>
              <w:rPr>
                <w:rFonts w:hint="default"/>
              </w:rPr>
              <w:t xml:space="preserve"> millions DAU.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Transformed business propositions into quantitative queries and then collected/cleaned necessary data. Created over 200 quantitative reports each year at the request of the Market Operation Department, Advertising Department, and the BI Department.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Developed an API server to provide data support for server-side development teams.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/>
              </w:rPr>
            </w:pPr>
            <w:r>
              <w:rPr>
                <w:rFonts w:hint="default"/>
              </w:rPr>
              <w:t>Developed an OSS system under database team with over 12 sections of data visualization web pages for routine data analyzing.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asciiTheme="minorHAnsi" w:hAnsiTheme="minorHAnsi" w:eastAsiaTheme="minorHAnsi" w:cstheme="minorBidi"/>
                <w:color w:val="595959" w:themeColor="text1" w:themeTint="A6"/>
                <w:sz w:val="22"/>
                <w:szCs w:val="22"/>
                <w:lang w:val="en-US" w:eastAsia="ja-JP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</w:rPr>
              <w:t>Introduced machine-learning technology to help business decision-making.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925" w:type="pct"/>
            <w:vAlign w:val="top"/>
          </w:tcPr>
          <w:p>
            <w:pPr>
              <w:pStyle w:val="50"/>
              <w:ind w:right="144" w:rightChars="0"/>
              <w:rPr>
                <w:rFonts w:hint="default" w:asciiTheme="minorHAnsi" w:hAnsiTheme="minorHAnsi" w:eastAsiaTheme="minorHAnsi" w:cstheme="minorBidi"/>
                <w:color w:val="auto"/>
                <w:sz w:val="22"/>
                <w:szCs w:val="22"/>
                <w:lang w:val="en-US" w:eastAsia="ja-JP" w:bidi="ar-SA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014.04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015.09</w:t>
            </w:r>
          </w:p>
        </w:tc>
        <w:tc>
          <w:tcPr>
            <w:tcW w:w="4074" w:type="pct"/>
            <w:vAlign w:val="top"/>
          </w:tcPr>
          <w:p>
            <w:r>
              <w:rPr>
                <w:rFonts w:hint="eastAsia" w:eastAsia="SimSun"/>
                <w:lang w:val="en-US" w:eastAsia="zh-CN"/>
              </w:rPr>
              <w:t xml:space="preserve">System </w:t>
            </w:r>
            <w:r>
              <w:rPr>
                <w:rFonts w:hint="default"/>
              </w:rPr>
              <w:t>Engineer</w:t>
            </w:r>
            <w:r>
              <w:t>,</w:t>
            </w:r>
            <w:r>
              <w:rPr>
                <w:rFonts w:hint="default" w:ascii="Calibri (正文)" w:hAnsi="Calibri (正文)" w:cs="Calibri (正文)"/>
              </w:rPr>
              <w:t>  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Lino-</w:t>
            </w:r>
            <w:r>
              <w:rPr>
                <w:rStyle w:val="236"/>
                <w:rFonts w:hint="eastAsia" w:ascii="Calibri (正文)" w:hAnsi="Calibri (正文)" w:eastAsia="SimSun" w:cs="Calibri (正文)"/>
                <w:sz w:val="22"/>
                <w:lang w:val="en-US" w:eastAsia="zh-CN"/>
              </w:rPr>
              <w:t>a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 xml:space="preserve"> Co., Ltd, Kyoto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asciiTheme="minorHAnsi" w:hAnsiTheme="minorHAnsi" w:eastAsiaTheme="minorHAnsi" w:cstheme="minorBidi"/>
                <w:color w:val="595959" w:themeColor="text1" w:themeTint="A6"/>
                <w:sz w:val="22"/>
                <w:szCs w:val="22"/>
                <w:lang w:val="en-US" w:eastAsia="ja-JP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</w:rPr>
              <w:t>Developed a multi-languages travel information system by WordPress for the inbound traveler.</w:t>
            </w:r>
          </w:p>
        </w:tc>
      </w:tr>
      <w:tr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25" w:type="pct"/>
            <w:vAlign w:val="top"/>
          </w:tcPr>
          <w:p>
            <w:pPr>
              <w:pStyle w:val="50"/>
              <w:ind w:right="144" w:rightChars="0"/>
              <w:rPr>
                <w:rFonts w:hint="eastAsia" w:asciiTheme="minorHAnsi" w:hAnsiTheme="minorHAnsi" w:eastAsiaTheme="minorHAnsi" w:cstheme="minorBidi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008.10</w:t>
            </w:r>
            <w:r>
              <w:t>-</w:t>
            </w:r>
            <w:r>
              <w:rPr>
                <w:rFonts w:hint="eastAsia" w:eastAsia="SimSun"/>
                <w:lang w:eastAsia="zh-CN"/>
              </w:rPr>
              <w:t>2</w:t>
            </w:r>
            <w:r>
              <w:rPr>
                <w:rFonts w:hint="eastAsia" w:eastAsia="SimSun"/>
                <w:lang w:val="en-US" w:eastAsia="zh-CN"/>
              </w:rPr>
              <w:t>009.09</w:t>
            </w:r>
          </w:p>
        </w:tc>
        <w:tc>
          <w:tcPr>
            <w:tcW w:w="4074" w:type="pct"/>
            <w:vAlign w:val="top"/>
          </w:tcPr>
          <w:p>
            <w:r>
              <w:rPr>
                <w:rFonts w:hint="default"/>
              </w:rPr>
              <w:t>Video Editor</w:t>
            </w:r>
            <w:r>
              <w:t>,  </w:t>
            </w:r>
            <w:r>
              <w:rPr>
                <w:rStyle w:val="236"/>
                <w:rFonts w:hint="default" w:ascii="Calibri (正文)" w:hAnsi="Calibri (正文)" w:eastAsia="SimSun" w:cs="Calibri (正文)"/>
                <w:sz w:val="22"/>
                <w:lang w:val="en-US" w:eastAsia="zh-CN"/>
              </w:rPr>
              <w:t>Yuanmuyingshi Studio Co., Ltd, Zhuhai</w:t>
            </w:r>
          </w:p>
          <w:p>
            <w:pPr>
              <w:pStyle w:val="24"/>
              <w:ind w:left="101" w:leftChars="0" w:right="576" w:rightChars="0" w:hanging="101" w:firstLineChars="0"/>
              <w:rPr>
                <w:rFonts w:hint="default" w:asciiTheme="minorHAnsi" w:hAnsiTheme="minorHAnsi" w:eastAsiaTheme="minorHAnsi" w:cstheme="minorBidi"/>
                <w:color w:val="595959" w:themeColor="text1" w:themeTint="A6"/>
                <w:sz w:val="22"/>
                <w:szCs w:val="22"/>
                <w:lang w:val="en-US" w:eastAsia="ja-JP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</w:rPr>
              <w:t>Responsible for television program and video advertising editing.</w:t>
            </w:r>
          </w:p>
        </w:tc>
      </w:tr>
    </w:tbl>
    <w:p>
      <w:pPr>
        <w:spacing w:after="0"/>
        <w:ind w:right="0"/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default"/>
        </w:rPr>
        <w:t>CERTIFICATION</w:t>
      </w:r>
      <w:r>
        <w:rPr>
          <w:rFonts w:hint="eastAsia"/>
          <w:lang w:val="en-US" w:eastAsia="zh-CN"/>
        </w:rPr>
        <w:t>S</w:t>
      </w:r>
    </w:p>
    <w:tbl>
      <w:tblPr>
        <w:tblStyle w:val="254"/>
        <w:tblW w:w="5000" w:type="pct"/>
        <w:tblDescription w:val="Skills and Abilities table"/>
        <w:tblInd w:w="0" w:type="dxa"/>
        <w:tblLayout w:type="autofit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10728"/>
      </w:tblGrid>
      <w:tr>
        <w:tblPrEx>
          <w:tblCellMar>
            <w:top w:w="144" w:type="dxa"/>
            <w:left w:w="1656" w:type="dxa"/>
            <w:bottom w:w="0" w:type="dxa"/>
            <w:right w:w="0" w:type="dxa"/>
          </w:tblCellMar>
        </w:tblPrEx>
        <w:trPr>
          <w:tblHeader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</w:tcPr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Java SE8 Gold</w:t>
            </w:r>
          </w:p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Linux Professional Institute Certification LPIC-1</w:t>
            </w:r>
          </w:p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AWS Solution Architect Associate</w:t>
            </w:r>
          </w:p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Python Engineer Certification</w:t>
            </w:r>
          </w:p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Abbyy FC 12 Solution Architect Certification Advanced</w:t>
            </w:r>
          </w:p>
          <w:p>
            <w:pPr>
              <w:wordWrap/>
              <w:spacing w:line="240" w:lineRule="auto"/>
              <w:rPr>
                <w:rFonts w:hint="default"/>
                <w:b w:val="0"/>
                <w:bCs w:val="0"/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IT Passport</w:t>
            </w:r>
          </w:p>
          <w:p>
            <w:pPr>
              <w:wordWrap/>
              <w:spacing w:line="240" w:lineRule="auto"/>
              <w:rPr>
                <w:rFonts w:hint="default" w:eastAsia="SimSun"/>
                <w:b/>
                <w:bCs/>
                <w:sz w:val="22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</w:rPr>
              <w:t>Google Analytics Advanced</w:t>
            </w:r>
          </w:p>
          <w:p>
            <w:pPr>
              <w:wordWrap/>
              <w:spacing w:line="240" w:lineRule="auto"/>
              <w:rPr>
                <w:sz w:val="22"/>
              </w:rPr>
            </w:pPr>
          </w:p>
        </w:tc>
      </w:tr>
    </w:tbl>
    <w:p>
      <w:pPr>
        <w:spacing w:after="0"/>
        <w:ind w:right="0"/>
      </w:pPr>
    </w:p>
    <w:sectPr>
      <w:footerReference r:id="rId4" w:type="default"/>
      <w:pgSz w:w="12240" w:h="15839"/>
      <w:pgMar w:top="1080" w:right="1584" w:bottom="1080" w:left="158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(正文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6AA34FC1"/>
    <w:multiLevelType w:val="multilevel"/>
    <w:tmpl w:val="6AA34FC1"/>
    <w:lvl w:ilvl="0" w:tentative="0">
      <w:start w:val="1"/>
      <w:numFmt w:val="bullet"/>
      <w:pStyle w:val="24"/>
      <w:lvlText w:val="·"/>
      <w:lvlJc w:val="left"/>
      <w:pPr>
        <w:tabs>
          <w:tab w:val="left" w:pos="101"/>
        </w:tabs>
        <w:ind w:left="101" w:hanging="101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C1983"/>
    <w:rsid w:val="000C0CA7"/>
    <w:rsid w:val="000F2762"/>
    <w:rsid w:val="00126049"/>
    <w:rsid w:val="0014523F"/>
    <w:rsid w:val="00254924"/>
    <w:rsid w:val="002563E8"/>
    <w:rsid w:val="00260D3F"/>
    <w:rsid w:val="004827F9"/>
    <w:rsid w:val="00526C73"/>
    <w:rsid w:val="00650306"/>
    <w:rsid w:val="00693B17"/>
    <w:rsid w:val="00762CE4"/>
    <w:rsid w:val="00797C46"/>
    <w:rsid w:val="00843164"/>
    <w:rsid w:val="00854E7D"/>
    <w:rsid w:val="008551F7"/>
    <w:rsid w:val="008A74DF"/>
    <w:rsid w:val="008B5DC0"/>
    <w:rsid w:val="00931654"/>
    <w:rsid w:val="00A82DCC"/>
    <w:rsid w:val="00C02E26"/>
    <w:rsid w:val="00C067C5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F25533"/>
    <w:rsid w:val="00F6077F"/>
    <w:rsid w:val="00F63B5F"/>
    <w:rsid w:val="00FB6A24"/>
    <w:rsid w:val="01BB5A85"/>
    <w:rsid w:val="04114239"/>
    <w:rsid w:val="07D836B2"/>
    <w:rsid w:val="07F24004"/>
    <w:rsid w:val="089D66E0"/>
    <w:rsid w:val="09A624C1"/>
    <w:rsid w:val="0AA23724"/>
    <w:rsid w:val="0AAC3D69"/>
    <w:rsid w:val="0C3546AB"/>
    <w:rsid w:val="12674C4C"/>
    <w:rsid w:val="15910312"/>
    <w:rsid w:val="15B11221"/>
    <w:rsid w:val="172B6986"/>
    <w:rsid w:val="1C6010F7"/>
    <w:rsid w:val="1C937C6A"/>
    <w:rsid w:val="27964B9D"/>
    <w:rsid w:val="28B40580"/>
    <w:rsid w:val="295E6B72"/>
    <w:rsid w:val="2A027E45"/>
    <w:rsid w:val="2C006E5D"/>
    <w:rsid w:val="2CA86634"/>
    <w:rsid w:val="2D22764F"/>
    <w:rsid w:val="2F1C1983"/>
    <w:rsid w:val="2F83185C"/>
    <w:rsid w:val="32A379BA"/>
    <w:rsid w:val="33D508EE"/>
    <w:rsid w:val="3542654B"/>
    <w:rsid w:val="3B7F12F6"/>
    <w:rsid w:val="3DD624D6"/>
    <w:rsid w:val="3FB33646"/>
    <w:rsid w:val="3FD1288F"/>
    <w:rsid w:val="405326C2"/>
    <w:rsid w:val="44806235"/>
    <w:rsid w:val="4700492A"/>
    <w:rsid w:val="48BC107D"/>
    <w:rsid w:val="4B2056B7"/>
    <w:rsid w:val="4E390F90"/>
    <w:rsid w:val="50906779"/>
    <w:rsid w:val="50EA1FA1"/>
    <w:rsid w:val="51074ED0"/>
    <w:rsid w:val="51ED6A79"/>
    <w:rsid w:val="52720BDA"/>
    <w:rsid w:val="52C73526"/>
    <w:rsid w:val="54263B6E"/>
    <w:rsid w:val="55C37BD9"/>
    <w:rsid w:val="582A59AA"/>
    <w:rsid w:val="5A951D88"/>
    <w:rsid w:val="61C0122B"/>
    <w:rsid w:val="65FE21FE"/>
    <w:rsid w:val="660B3312"/>
    <w:rsid w:val="66BD6FBF"/>
    <w:rsid w:val="670C3F62"/>
    <w:rsid w:val="69FE3207"/>
    <w:rsid w:val="6BCA6D6D"/>
    <w:rsid w:val="6DD175A9"/>
    <w:rsid w:val="6E4F30A5"/>
    <w:rsid w:val="6F911144"/>
    <w:rsid w:val="718445AA"/>
    <w:rsid w:val="725F1C95"/>
    <w:rsid w:val="73EA3D1E"/>
    <w:rsid w:val="7787319C"/>
    <w:rsid w:val="7BD62203"/>
    <w:rsid w:val="7C9C5B48"/>
    <w:rsid w:val="7D80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semiHidden="0" w:name="heading 2"/>
    <w:lsdException w:qFormat="1" w:uiPriority="3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8" w:semiHidden="0" w:name="List Bullet"/>
    <w:lsdException w:qFormat="1" w:unhideWhenUsed="0" w:uiPriority="8" w:semiHidden="0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3" w:name="Subtitle"/>
    <w:lsdException w:qFormat="1" w:uiPriority="99" w:name="Salutation"/>
    <w:lsdException w:qFormat="1" w:uiPriority="6" w:semiHidden="0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7" w:semiHidden="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uiPriority="61" w:name="Light List Accent 1"/>
    <w:lsdException w:qFormat="1" w:uiPriority="62" w:name="Light Grid Accent 1"/>
    <w:lsdException w:qFormat="1" w:uiPriority="63" w:name="Medium Shading 1 Accent 1"/>
    <w:lsdException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after="100"/>
      <w:ind w:right="576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">
    <w:name w:val="heading 1"/>
    <w:basedOn w:val="1"/>
    <w:next w:val="1"/>
    <w:link w:val="257"/>
    <w:qFormat/>
    <w:uiPriority w:val="3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ind w:right="0"/>
      <w:outlineLvl w:val="0"/>
    </w:pPr>
    <w:rPr>
      <w:rFonts w:asciiTheme="majorHAnsi" w:hAnsiTheme="majorHAnsi" w:eastAsiaTheme="majorEastAsia" w:cstheme="majorBidi"/>
      <w:caps/>
      <w:sz w:val="26"/>
      <w:szCs w:val="34"/>
    </w:rPr>
  </w:style>
  <w:style w:type="paragraph" w:styleId="4">
    <w:name w:val="heading 2"/>
    <w:basedOn w:val="1"/>
    <w:next w:val="1"/>
    <w:link w:val="251"/>
    <w:unhideWhenUsed/>
    <w:qFormat/>
    <w:uiPriority w:val="3"/>
    <w:pPr>
      <w:keepNext/>
      <w:keepLines/>
      <w:spacing w:after="120"/>
      <w:outlineLvl w:val="1"/>
    </w:pPr>
    <w:rPr>
      <w:rFonts w:asciiTheme="majorHAnsi" w:hAnsiTheme="majorHAnsi" w:eastAsiaTheme="majorEastAsia" w:cstheme="majorBidi"/>
      <w:color w:val="auto"/>
      <w:szCs w:val="26"/>
    </w:rPr>
  </w:style>
  <w:style w:type="paragraph" w:styleId="5">
    <w:name w:val="heading 3"/>
    <w:basedOn w:val="1"/>
    <w:next w:val="1"/>
    <w:link w:val="325"/>
    <w:semiHidden/>
    <w:unhideWhenUsed/>
    <w:qFormat/>
    <w:uiPriority w:val="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6F6F6F" w:themeColor="accent1" w:themeShade="80"/>
      <w:sz w:val="24"/>
      <w:szCs w:val="24"/>
    </w:rPr>
  </w:style>
  <w:style w:type="paragraph" w:styleId="6">
    <w:name w:val="heading 4"/>
    <w:basedOn w:val="1"/>
    <w:next w:val="1"/>
    <w:link w:val="326"/>
    <w:semiHidden/>
    <w:unhideWhenUsed/>
    <w:qFormat/>
    <w:uiPriority w:val="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paragraph" w:styleId="7">
    <w:name w:val="heading 5"/>
    <w:basedOn w:val="1"/>
    <w:next w:val="1"/>
    <w:link w:val="327"/>
    <w:semiHidden/>
    <w:unhideWhenUsed/>
    <w:qFormat/>
    <w:uiPriority w:val="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6F6F6F" w:themeColor="accent1" w:themeShade="80"/>
    </w:rPr>
  </w:style>
  <w:style w:type="paragraph" w:styleId="8">
    <w:name w:val="heading 6"/>
    <w:basedOn w:val="1"/>
    <w:next w:val="1"/>
    <w:link w:val="328"/>
    <w:semiHidden/>
    <w:unhideWhenUsed/>
    <w:qFormat/>
    <w:uiPriority w:val="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6F6F6F" w:themeColor="accent1" w:themeShade="80"/>
    </w:rPr>
  </w:style>
  <w:style w:type="paragraph" w:styleId="9">
    <w:name w:val="heading 7"/>
    <w:basedOn w:val="1"/>
    <w:next w:val="1"/>
    <w:link w:val="329"/>
    <w:semiHidden/>
    <w:unhideWhenUsed/>
    <w:qFormat/>
    <w:uiPriority w:val="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paragraph" w:styleId="10">
    <w:name w:val="heading 8"/>
    <w:basedOn w:val="1"/>
    <w:next w:val="1"/>
    <w:link w:val="330"/>
    <w:semiHidden/>
    <w:unhideWhenUsed/>
    <w:qFormat/>
    <w:uiPriority w:val="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331"/>
    <w:semiHidden/>
    <w:unhideWhenUsed/>
    <w:qFormat/>
    <w:uiPriority w:val="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semiHidden/>
    <w:unhideWhenUsed/>
    <w:qFormat/>
    <w:uiPriority w:val="1"/>
  </w:style>
  <w:style w:type="table" w:default="1" w:styleId="8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88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right="576"/>
    </w:pPr>
    <w:rPr>
      <w:rFonts w:ascii="Consolas" w:hAnsi="Consolas" w:eastAsiaTheme="minorHAnsi" w:cstheme="minorBidi"/>
      <w:color w:val="595959" w:themeColor="text1" w:themeTint="A6"/>
      <w:sz w:val="22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3">
    <w:name w:val="toc 7"/>
    <w:basedOn w:val="1"/>
    <w:next w:val="1"/>
    <w:semiHidden/>
    <w:unhideWhenUsed/>
    <w:qFormat/>
    <w:uiPriority w:val="39"/>
    <w:pPr>
      <w:ind w:left="1320"/>
    </w:pPr>
  </w:style>
  <w:style w:type="paragraph" w:styleId="14">
    <w:name w:val="List Number 2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6">
    <w:name w:val="Note Heading"/>
    <w:basedOn w:val="1"/>
    <w:next w:val="1"/>
    <w:link w:val="390"/>
    <w:semiHidden/>
    <w:unhideWhenUsed/>
    <w:qFormat/>
    <w:uiPriority w:val="99"/>
    <w:pPr>
      <w:spacing w:after="0"/>
    </w:pPr>
  </w:style>
  <w:style w:type="paragraph" w:styleId="17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semiHidden/>
    <w:unhideWhenUsed/>
    <w:qFormat/>
    <w:uiPriority w:val="99"/>
    <w:pPr>
      <w:spacing w:after="0"/>
      <w:ind w:left="1760" w:hanging="220"/>
    </w:pPr>
  </w:style>
  <w:style w:type="paragraph" w:styleId="19">
    <w:name w:val="E-mail Signature"/>
    <w:basedOn w:val="1"/>
    <w:link w:val="273"/>
    <w:semiHidden/>
    <w:unhideWhenUsed/>
    <w:qFormat/>
    <w:uiPriority w:val="99"/>
    <w:pPr>
      <w:spacing w:after="0"/>
    </w:pPr>
  </w:style>
  <w:style w:type="paragraph" w:styleId="20">
    <w:name w:val="List Number"/>
    <w:basedOn w:val="1"/>
    <w:qFormat/>
    <w:uiPriority w:val="8"/>
    <w:pPr>
      <w:numPr>
        <w:ilvl w:val="0"/>
        <w:numId w:val="3"/>
      </w:numPr>
      <w:contextualSpacing/>
    </w:pPr>
  </w:style>
  <w:style w:type="paragraph" w:styleId="21">
    <w:name w:val="Normal Indent"/>
    <w:basedOn w:val="1"/>
    <w:semiHidden/>
    <w:unhideWhenUsed/>
    <w:qFormat/>
    <w:uiPriority w:val="99"/>
    <w:pPr>
      <w:ind w:left="720"/>
    </w:pPr>
  </w:style>
  <w:style w:type="paragraph" w:styleId="22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000000" w:themeColor="text2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semiHidden/>
    <w:unhideWhenUsed/>
    <w:qFormat/>
    <w:uiPriority w:val="99"/>
    <w:pPr>
      <w:spacing w:after="0"/>
      <w:ind w:left="1100" w:hanging="220"/>
    </w:pPr>
  </w:style>
  <w:style w:type="paragraph" w:styleId="24">
    <w:name w:val="List Bullet"/>
    <w:basedOn w:val="1"/>
    <w:unhideWhenUsed/>
    <w:qFormat/>
    <w:uiPriority w:val="8"/>
    <w:pPr>
      <w:numPr>
        <w:ilvl w:val="0"/>
        <w:numId w:val="4"/>
      </w:numPr>
    </w:pPr>
  </w:style>
  <w:style w:type="paragraph" w:styleId="25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26">
    <w:name w:val="Document Map"/>
    <w:basedOn w:val="1"/>
    <w:link w:val="272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27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28">
    <w:name w:val="annotation text"/>
    <w:basedOn w:val="1"/>
    <w:link w:val="270"/>
    <w:semiHidden/>
    <w:unhideWhenUsed/>
    <w:qFormat/>
    <w:uiPriority w:val="99"/>
    <w:rPr>
      <w:szCs w:val="20"/>
    </w:rPr>
  </w:style>
  <w:style w:type="paragraph" w:styleId="29">
    <w:name w:val="index 6"/>
    <w:basedOn w:val="1"/>
    <w:next w:val="1"/>
    <w:semiHidden/>
    <w:unhideWhenUsed/>
    <w:qFormat/>
    <w:uiPriority w:val="99"/>
    <w:pPr>
      <w:spacing w:after="0"/>
      <w:ind w:left="1320" w:hanging="220"/>
    </w:pPr>
  </w:style>
  <w:style w:type="paragraph" w:styleId="30">
    <w:name w:val="Salutation"/>
    <w:basedOn w:val="1"/>
    <w:next w:val="1"/>
    <w:link w:val="399"/>
    <w:semiHidden/>
    <w:unhideWhenUsed/>
    <w:qFormat/>
    <w:uiPriority w:val="99"/>
  </w:style>
  <w:style w:type="paragraph" w:styleId="31">
    <w:name w:val="Body Text 3"/>
    <w:basedOn w:val="1"/>
    <w:link w:val="262"/>
    <w:semiHidden/>
    <w:unhideWhenUsed/>
    <w:qFormat/>
    <w:uiPriority w:val="99"/>
    <w:pPr>
      <w:spacing w:after="120"/>
    </w:pPr>
    <w:rPr>
      <w:szCs w:val="16"/>
    </w:rPr>
  </w:style>
  <w:style w:type="paragraph" w:styleId="32">
    <w:name w:val="Closing"/>
    <w:basedOn w:val="1"/>
    <w:link w:val="269"/>
    <w:semiHidden/>
    <w:unhideWhenUsed/>
    <w:qFormat/>
    <w:uiPriority w:val="99"/>
    <w:pPr>
      <w:spacing w:after="0"/>
      <w:ind w:left="4320"/>
    </w:pPr>
  </w:style>
  <w:style w:type="paragraph" w:styleId="33">
    <w:name w:val="List Bullet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260"/>
    <w:semiHidden/>
    <w:unhideWhenUsed/>
    <w:qFormat/>
    <w:uiPriority w:val="99"/>
    <w:pPr>
      <w:spacing w:after="120"/>
    </w:pPr>
  </w:style>
  <w:style w:type="paragraph" w:styleId="35">
    <w:name w:val="Body Text Indent"/>
    <w:basedOn w:val="1"/>
    <w:link w:val="264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DDDDDD" w:themeColor="accent1" w:sz="2" w:space="10"/>
        <w:left w:val="single" w:color="DDDDDD" w:themeColor="accent1" w:sz="2" w:space="10"/>
        <w:bottom w:val="single" w:color="DDDDDD" w:themeColor="accent1" w:sz="2" w:space="10"/>
        <w:right w:val="single" w:color="DDDDDD" w:themeColor="accent1" w:sz="2" w:space="10"/>
      </w:pBdr>
      <w:ind w:left="1152" w:right="1152"/>
    </w:pPr>
    <w:rPr>
      <w:rFonts w:eastAsiaTheme="minorEastAsia"/>
      <w:i/>
      <w:iCs/>
      <w:color w:val="6F6F6F" w:themeColor="accent1" w:themeShade="80"/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32"/>
    <w:semiHidden/>
    <w:unhideWhenUsed/>
    <w:qFormat/>
    <w:uiPriority w:val="99"/>
    <w:pPr>
      <w:spacing w:after="0"/>
    </w:pPr>
    <w:rPr>
      <w:i/>
      <w:iCs/>
    </w:rPr>
  </w:style>
  <w:style w:type="paragraph" w:styleId="42">
    <w:name w:val="index 4"/>
    <w:basedOn w:val="1"/>
    <w:next w:val="1"/>
    <w:semiHidden/>
    <w:unhideWhenUsed/>
    <w:qFormat/>
    <w:uiPriority w:val="99"/>
    <w:pPr>
      <w:spacing w:after="0"/>
      <w:ind w:left="880" w:hanging="220"/>
    </w:pPr>
  </w:style>
  <w:style w:type="paragraph" w:styleId="43">
    <w:name w:val="toc 5"/>
    <w:basedOn w:val="1"/>
    <w:next w:val="1"/>
    <w:semiHidden/>
    <w:unhideWhenUsed/>
    <w:qFormat/>
    <w:uiPriority w:val="39"/>
    <w:pPr>
      <w:ind w:left="880"/>
    </w:pPr>
  </w:style>
  <w:style w:type="paragraph" w:styleId="44">
    <w:name w:val="toc 3"/>
    <w:basedOn w:val="1"/>
    <w:next w:val="1"/>
    <w:semiHidden/>
    <w:unhideWhenUsed/>
    <w:qFormat/>
    <w:uiPriority w:val="39"/>
    <w:pPr>
      <w:ind w:left="440"/>
    </w:pPr>
  </w:style>
  <w:style w:type="paragraph" w:styleId="45">
    <w:name w:val="Plain Text"/>
    <w:basedOn w:val="1"/>
    <w:link w:val="396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ind w:left="1540"/>
    </w:pPr>
  </w:style>
  <w:style w:type="paragraph" w:styleId="49">
    <w:name w:val="index 3"/>
    <w:basedOn w:val="1"/>
    <w:next w:val="1"/>
    <w:semiHidden/>
    <w:unhideWhenUsed/>
    <w:qFormat/>
    <w:uiPriority w:val="99"/>
    <w:pPr>
      <w:spacing w:after="0"/>
      <w:ind w:left="660" w:hanging="220"/>
    </w:pPr>
  </w:style>
  <w:style w:type="paragraph" w:styleId="50">
    <w:name w:val="Date"/>
    <w:basedOn w:val="1"/>
    <w:next w:val="1"/>
    <w:link w:val="255"/>
    <w:unhideWhenUsed/>
    <w:qFormat/>
    <w:uiPriority w:val="6"/>
    <w:pPr>
      <w:spacing w:after="120"/>
      <w:ind w:right="144"/>
    </w:pPr>
    <w:rPr>
      <w:color w:val="auto"/>
    </w:rPr>
  </w:style>
  <w:style w:type="paragraph" w:styleId="51">
    <w:name w:val="Body Text Indent 2"/>
    <w:basedOn w:val="1"/>
    <w:link w:val="266"/>
    <w:semiHidden/>
    <w:unhideWhenUsed/>
    <w:qFormat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74"/>
    <w:semiHidden/>
    <w:unhideWhenUsed/>
    <w:qFormat/>
    <w:uiPriority w:val="99"/>
    <w:pPr>
      <w:spacing w:after="0"/>
    </w:pPr>
    <w:rPr>
      <w:szCs w:val="20"/>
    </w:rPr>
  </w:style>
  <w:style w:type="paragraph" w:styleId="53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58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55">
    <w:name w:val="footer"/>
    <w:basedOn w:val="1"/>
    <w:link w:val="253"/>
    <w:unhideWhenUsed/>
    <w:qFormat/>
    <w:uiPriority w:val="99"/>
    <w:pPr>
      <w:spacing w:after="0"/>
      <w:ind w:right="0"/>
      <w:jc w:val="right"/>
    </w:pPr>
  </w:style>
  <w:style w:type="paragraph" w:styleId="56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57">
    <w:name w:val="header"/>
    <w:basedOn w:val="1"/>
    <w:link w:val="252"/>
    <w:unhideWhenUsed/>
    <w:qFormat/>
    <w:uiPriority w:val="99"/>
    <w:pPr>
      <w:spacing w:after="0"/>
    </w:pPr>
  </w:style>
  <w:style w:type="paragraph" w:styleId="58">
    <w:name w:val="Signature"/>
    <w:basedOn w:val="1"/>
    <w:link w:val="400"/>
    <w:semiHidden/>
    <w:unhideWhenUsed/>
    <w:qFormat/>
    <w:uiPriority w:val="99"/>
    <w:pPr>
      <w:spacing w:after="0"/>
      <w:ind w:left="4320"/>
    </w:pPr>
  </w:style>
  <w:style w:type="paragraph" w:styleId="59">
    <w:name w:val="toc 1"/>
    <w:basedOn w:val="1"/>
    <w:next w:val="1"/>
    <w:semiHidden/>
    <w:unhideWhenUsed/>
    <w:qFormat/>
    <w:uiPriority w:val="39"/>
  </w:style>
  <w:style w:type="paragraph" w:styleId="60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semiHidden/>
    <w:unhideWhenUsed/>
    <w:qFormat/>
    <w:uiPriority w:val="39"/>
    <w:pPr>
      <w:ind w:left="660"/>
    </w:pPr>
  </w:style>
  <w:style w:type="paragraph" w:styleId="62">
    <w:name w:val="index heading"/>
    <w:basedOn w:val="1"/>
    <w:next w:val="63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3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64">
    <w:name w:val="Subtitle"/>
    <w:basedOn w:val="1"/>
    <w:next w:val="1"/>
    <w:link w:val="401"/>
    <w:semiHidden/>
    <w:unhideWhenUsed/>
    <w:qFormat/>
    <w:uiPriority w:val="3"/>
    <w:pPr>
      <w:spacing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66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7">
    <w:name w:val="footnote text"/>
    <w:basedOn w:val="1"/>
    <w:link w:val="275"/>
    <w:semiHidden/>
    <w:unhideWhenUsed/>
    <w:qFormat/>
    <w:uiPriority w:val="99"/>
    <w:pPr>
      <w:spacing w:after="0"/>
    </w:pPr>
    <w:rPr>
      <w:szCs w:val="20"/>
    </w:rPr>
  </w:style>
  <w:style w:type="paragraph" w:styleId="68">
    <w:name w:val="toc 6"/>
    <w:basedOn w:val="1"/>
    <w:next w:val="1"/>
    <w:semiHidden/>
    <w:unhideWhenUsed/>
    <w:qFormat/>
    <w:uiPriority w:val="39"/>
    <w:pPr>
      <w:ind w:left="1100"/>
    </w:pPr>
  </w:style>
  <w:style w:type="paragraph" w:styleId="69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67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71">
    <w:name w:val="index 7"/>
    <w:basedOn w:val="1"/>
    <w:next w:val="1"/>
    <w:semiHidden/>
    <w:unhideWhenUsed/>
    <w:qFormat/>
    <w:uiPriority w:val="99"/>
    <w:pPr>
      <w:spacing w:after="0"/>
      <w:ind w:left="1540" w:hanging="220"/>
    </w:pPr>
  </w:style>
  <w:style w:type="paragraph" w:styleId="72">
    <w:name w:val="index 9"/>
    <w:basedOn w:val="1"/>
    <w:next w:val="1"/>
    <w:semiHidden/>
    <w:unhideWhenUsed/>
    <w:qFormat/>
    <w:uiPriority w:val="99"/>
    <w:pPr>
      <w:spacing w:after="0"/>
      <w:ind w:left="1980" w:hanging="220"/>
    </w:pPr>
  </w:style>
  <w:style w:type="paragraph" w:styleId="73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74">
    <w:name w:val="toc 2"/>
    <w:basedOn w:val="1"/>
    <w:next w:val="1"/>
    <w:semiHidden/>
    <w:unhideWhenUsed/>
    <w:qFormat/>
    <w:uiPriority w:val="39"/>
    <w:pPr>
      <w:ind w:left="220"/>
    </w:pPr>
  </w:style>
  <w:style w:type="paragraph" w:styleId="75">
    <w:name w:val="toc 9"/>
    <w:basedOn w:val="1"/>
    <w:next w:val="1"/>
    <w:semiHidden/>
    <w:unhideWhenUsed/>
    <w:qFormat/>
    <w:uiPriority w:val="39"/>
    <w:pPr>
      <w:ind w:left="1760"/>
    </w:pPr>
  </w:style>
  <w:style w:type="paragraph" w:styleId="76">
    <w:name w:val="Body Text 2"/>
    <w:basedOn w:val="1"/>
    <w:link w:val="261"/>
    <w:semiHidden/>
    <w:unhideWhenUsed/>
    <w:qFormat/>
    <w:uiPriority w:val="99"/>
    <w:pPr>
      <w:spacing w:after="120" w:line="480" w:lineRule="auto"/>
    </w:pPr>
  </w:style>
  <w:style w:type="paragraph" w:styleId="77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78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389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color w:val="262626" w:themeColor="text1" w:themeTint="D9"/>
      <w:sz w:val="24"/>
      <w:szCs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0">
    <w:name w:val="HTML Preformatted"/>
    <w:basedOn w:val="1"/>
    <w:link w:val="333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paragraph" w:styleId="81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2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semiHidden/>
    <w:unhideWhenUsed/>
    <w:qFormat/>
    <w:uiPriority w:val="99"/>
    <w:pPr>
      <w:spacing w:after="0"/>
      <w:ind w:left="440" w:hanging="220"/>
    </w:pPr>
  </w:style>
  <w:style w:type="paragraph" w:styleId="84">
    <w:name w:val="Title"/>
    <w:basedOn w:val="1"/>
    <w:next w:val="1"/>
    <w:link w:val="249"/>
    <w:qFormat/>
    <w:uiPriority w:val="1"/>
    <w:pPr>
      <w:pBdr>
        <w:bottom w:val="double" w:color="585858" w:themeColor="text1" w:themeTint="A6" w:sz="2" w:space="1"/>
      </w:pBdr>
      <w:spacing w:after="0" w:line="204" w:lineRule="auto"/>
      <w:ind w:right="0"/>
    </w:pPr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paragraph" w:styleId="85">
    <w:name w:val="annotation subject"/>
    <w:basedOn w:val="28"/>
    <w:next w:val="28"/>
    <w:link w:val="271"/>
    <w:semiHidden/>
    <w:unhideWhenUsed/>
    <w:qFormat/>
    <w:uiPriority w:val="99"/>
    <w:rPr>
      <w:b/>
      <w:bCs/>
    </w:rPr>
  </w:style>
  <w:style w:type="paragraph" w:styleId="86">
    <w:name w:val="Body Text First Indent"/>
    <w:basedOn w:val="34"/>
    <w:link w:val="263"/>
    <w:semiHidden/>
    <w:unhideWhenUsed/>
    <w:qFormat/>
    <w:uiPriority w:val="99"/>
    <w:pPr>
      <w:spacing w:after="100"/>
      <w:ind w:firstLine="360"/>
    </w:pPr>
  </w:style>
  <w:style w:type="paragraph" w:styleId="87">
    <w:name w:val="Body Text First Indent 2"/>
    <w:basedOn w:val="35"/>
    <w:link w:val="265"/>
    <w:semiHidden/>
    <w:unhideWhenUsed/>
    <w:qFormat/>
    <w:uiPriority w:val="99"/>
    <w:pPr>
      <w:spacing w:after="100"/>
      <w:ind w:firstLine="360"/>
    </w:pPr>
  </w:style>
  <w:style w:type="table" w:styleId="89">
    <w:name w:val="Table Grid"/>
    <w:basedOn w:val="88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semiHidden/>
    <w:unhideWhenUsed/>
    <w:qFormat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semiHidden/>
    <w:unhideWhenUsed/>
    <w:qFormat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semiHidden/>
    <w:unhideWhenUsed/>
    <w:qFormat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semiHidden/>
    <w:unhideWhenUsed/>
    <w:qFormat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semiHidden/>
    <w:unhideWhenUsed/>
    <w:qFormat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semiHidden/>
    <w:unhideWhenUsed/>
    <w:qFormat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semiHidden/>
    <w:unhideWhenUsed/>
    <w:qFormat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semiHidden/>
    <w:unhideWhenUsed/>
    <w:qFormat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semiHidden/>
    <w:unhideWhenUsed/>
    <w:qFormat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semiHidden/>
    <w:unhideWhenUsed/>
    <w:qFormat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semiHidden/>
    <w:unhideWhenUsed/>
    <w:qFormat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semiHidden/>
    <w:unhideWhenUsed/>
    <w:qFormat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semiHidden/>
    <w:unhideWhenUsed/>
    <w:qFormat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semiHidden/>
    <w:unhideWhenUsed/>
    <w:qFormat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semiHidden/>
    <w:unhideWhenUsed/>
    <w:qFormat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semiHidden/>
    <w:unhideWhenUsed/>
    <w:qFormat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semiHidden/>
    <w:unhideWhenUsed/>
    <w:qFormat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semiHidden/>
    <w:unhideWhenUsed/>
    <w:qFormat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semiHidden/>
    <w:unhideWhenUsed/>
    <w:qFormat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semiHidden/>
    <w:unhideWhenUsed/>
    <w:qFormat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semiHidden/>
    <w:unhideWhenUsed/>
    <w:qFormat/>
    <w:uiPriority w:val="60"/>
    <w:pPr>
      <w:spacing w:after="0"/>
    </w:pPr>
    <w:rPr>
      <w:color w:val="A6A6A6" w:themeColor="accent1" w:themeShade="BF"/>
    </w:rPr>
    <w:tblPr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135">
    <w:name w:val="Light Shading Accent 2"/>
    <w:basedOn w:val="88"/>
    <w:semiHidden/>
    <w:unhideWhenUsed/>
    <w:qFormat/>
    <w:uiPriority w:val="60"/>
    <w:pPr>
      <w:spacing w:after="0"/>
    </w:pPr>
    <w:rPr>
      <w:color w:val="858585" w:themeColor="accent2" w:themeShade="BF"/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136">
    <w:name w:val="Light Shading Accent 3"/>
    <w:basedOn w:val="88"/>
    <w:semiHidden/>
    <w:unhideWhenUsed/>
    <w:qFormat/>
    <w:uiPriority w:val="60"/>
    <w:pPr>
      <w:spacing w:after="0"/>
    </w:pPr>
    <w:rPr>
      <w:color w:val="717171" w:themeColor="accent3" w:themeShade="BF"/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137">
    <w:name w:val="Light Shading Accent 4"/>
    <w:basedOn w:val="88"/>
    <w:semiHidden/>
    <w:unhideWhenUsed/>
    <w:qFormat/>
    <w:uiPriority w:val="60"/>
    <w:pPr>
      <w:spacing w:after="0"/>
    </w:pPr>
    <w:rPr>
      <w:color w:val="606060" w:themeColor="accent4" w:themeShade="BF"/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138">
    <w:name w:val="Light Shading Accent 5"/>
    <w:basedOn w:val="88"/>
    <w:semiHidden/>
    <w:unhideWhenUsed/>
    <w:uiPriority w:val="60"/>
    <w:pPr>
      <w:spacing w:after="0"/>
    </w:pPr>
    <w:rPr>
      <w:color w:val="474747" w:themeColor="accent5" w:themeShade="BF"/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139">
    <w:name w:val="Light Shading Accent 6"/>
    <w:basedOn w:val="88"/>
    <w:semiHidden/>
    <w:unhideWhenUsed/>
    <w:qFormat/>
    <w:uiPriority w:val="60"/>
    <w:pPr>
      <w:spacing w:after="0"/>
    </w:pPr>
    <w:rPr>
      <w:color w:val="3A3A3A" w:themeColor="accent6" w:themeShade="BF"/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140">
    <w:name w:val="Light List"/>
    <w:basedOn w:val="88"/>
    <w:semiHidden/>
    <w:unhideWhenUsed/>
    <w:qFormat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semiHidden/>
    <w:unhideWhenUsed/>
    <w:uiPriority w:val="61"/>
    <w:pPr>
      <w:spacing w:after="0"/>
    </w:p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</w:style>
  <w:style w:type="table" w:styleId="142">
    <w:name w:val="Light List Accent 2"/>
    <w:basedOn w:val="88"/>
    <w:semiHidden/>
    <w:unhideWhenUsed/>
    <w:qFormat/>
    <w:uiPriority w:val="61"/>
    <w:pPr>
      <w:spacing w:after="0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143">
    <w:name w:val="Light List Accent 3"/>
    <w:basedOn w:val="88"/>
    <w:semiHidden/>
    <w:unhideWhenUsed/>
    <w:qFormat/>
    <w:uiPriority w:val="61"/>
    <w:pPr>
      <w:spacing w:after="0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144">
    <w:name w:val="Light List Accent 4"/>
    <w:basedOn w:val="88"/>
    <w:semiHidden/>
    <w:unhideWhenUsed/>
    <w:qFormat/>
    <w:uiPriority w:val="61"/>
    <w:pPr>
      <w:spacing w:after="0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145">
    <w:name w:val="Light List Accent 5"/>
    <w:basedOn w:val="88"/>
    <w:semiHidden/>
    <w:unhideWhenUsed/>
    <w:qFormat/>
    <w:uiPriority w:val="61"/>
    <w:pPr>
      <w:spacing w:after="0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146">
    <w:name w:val="Light List Accent 6"/>
    <w:basedOn w:val="88"/>
    <w:semiHidden/>
    <w:unhideWhenUsed/>
    <w:qFormat/>
    <w:uiPriority w:val="61"/>
    <w:pPr>
      <w:spacing w:after="0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147">
    <w:name w:val="Light Grid"/>
    <w:basedOn w:val="88"/>
    <w:semiHidden/>
    <w:unhideWhenUsed/>
    <w:qFormat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semiHidden/>
    <w:unhideWhenUsed/>
    <w:qFormat/>
    <w:uiPriority w:val="62"/>
    <w:pPr>
      <w:spacing w:after="0"/>
    </w:p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18" w:space="0"/>
          <w:right w:val="single" w:color="DDDDD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sz="8" w:space="0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semiHidden/>
    <w:unhideWhenUsed/>
    <w:qFormat/>
    <w:uiPriority w:val="62"/>
    <w:pPr>
      <w:spacing w:after="0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semiHidden/>
    <w:unhideWhenUsed/>
    <w:qFormat/>
    <w:uiPriority w:val="62"/>
    <w:pPr>
      <w:spacing w:after="0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semiHidden/>
    <w:unhideWhenUsed/>
    <w:qFormat/>
    <w:uiPriority w:val="62"/>
    <w:pPr>
      <w:spacing w:after="0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semiHidden/>
    <w:unhideWhenUsed/>
    <w:qFormat/>
    <w:uiPriority w:val="62"/>
    <w:pPr>
      <w:spacing w:after="0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semiHidden/>
    <w:unhideWhenUsed/>
    <w:qFormat/>
    <w:uiPriority w:val="62"/>
    <w:pPr>
      <w:spacing w:after="0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semiHidden/>
    <w:unhideWhenUsed/>
    <w:qFormat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semiHidden/>
    <w:unhideWhenUsed/>
    <w:qFormat/>
    <w:uiPriority w:val="63"/>
    <w:pPr>
      <w:spacing w:after="0"/>
    </w:pPr>
    <w:tblPr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5E5E5" w:themeColor="accent1" w:themeTint="BF" w:sz="8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E5E5" w:themeColor="accent1" w:themeTint="BF" w:sz="6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semiHidden/>
    <w:unhideWhenUsed/>
    <w:qFormat/>
    <w:uiPriority w:val="63"/>
    <w:pPr>
      <w:spacing w:after="0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semiHidden/>
    <w:unhideWhenUsed/>
    <w:qFormat/>
    <w:uiPriority w:val="63"/>
    <w:pPr>
      <w:spacing w:after="0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semiHidden/>
    <w:unhideWhenUsed/>
    <w:qFormat/>
    <w:uiPriority w:val="63"/>
    <w:pPr>
      <w:spacing w:after="0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semiHidden/>
    <w:unhideWhenUsed/>
    <w:qFormat/>
    <w:uiPriority w:val="63"/>
    <w:pPr>
      <w:spacing w:after="0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semiHidden/>
    <w:unhideWhenUsed/>
    <w:qFormat/>
    <w:uiPriority w:val="63"/>
    <w:pPr>
      <w:spacing w:after="0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DDDD" w:themeColor="accen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70">
    <w:name w:val="Medium List 1 Accent 2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71">
    <w:name w:val="Medium List 1 Accent 3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72">
    <w:name w:val="Medium List 1 Accent 4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73">
    <w:name w:val="Medium List 1 Accent 5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74">
    <w:name w:val="Medium List 1 Accent 6"/>
    <w:basedOn w:val="88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175">
    <w:name w:val="Medium List 2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DD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DD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DD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semiHidden/>
    <w:unhideWhenUsed/>
    <w:qFormat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semiHidden/>
    <w:unhideWhenUsed/>
    <w:qFormat/>
    <w:uiPriority w:val="67"/>
    <w:pPr>
      <w:spacing w:after="0"/>
    </w:pPr>
    <w:tblPr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  <w:insideV w:val="single" w:color="E5E5E5" w:themeColor="accent1" w:themeTint="BF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E5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84">
    <w:name w:val="Medium Grid 1 Accent 2"/>
    <w:basedOn w:val="88"/>
    <w:semiHidden/>
    <w:unhideWhenUsed/>
    <w:qFormat/>
    <w:uiPriority w:val="67"/>
    <w:pPr>
      <w:spacing w:after="0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85">
    <w:name w:val="Medium Grid 1 Accent 3"/>
    <w:basedOn w:val="88"/>
    <w:semiHidden/>
    <w:unhideWhenUsed/>
    <w:qFormat/>
    <w:uiPriority w:val="67"/>
    <w:pPr>
      <w:spacing w:after="0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86">
    <w:name w:val="Medium Grid 1 Accent 4"/>
    <w:basedOn w:val="88"/>
    <w:semiHidden/>
    <w:unhideWhenUsed/>
    <w:qFormat/>
    <w:uiPriority w:val="67"/>
    <w:pPr>
      <w:spacing w:after="0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87">
    <w:name w:val="Medium Grid 1 Accent 5"/>
    <w:basedOn w:val="88"/>
    <w:semiHidden/>
    <w:unhideWhenUsed/>
    <w:qFormat/>
    <w:uiPriority w:val="67"/>
    <w:pPr>
      <w:spacing w:after="0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88">
    <w:name w:val="Medium Grid 1 Accent 6"/>
    <w:basedOn w:val="88"/>
    <w:semiHidden/>
    <w:unhideWhenUsed/>
    <w:qFormat/>
    <w:uiPriority w:val="67"/>
    <w:pPr>
      <w:spacing w:after="0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189">
    <w:name w:val="Medium Grid 2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9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EEEEE" w:themeFill="accent1" w:themeFillTint="7F"/>
      </w:tcPr>
    </w:tblStylePr>
  </w:style>
  <w:style w:type="table" w:styleId="198">
    <w:name w:val="Medium Grid 3 Accent 2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D8D8" w:themeFill="accent2" w:themeFillTint="7F"/>
      </w:tcPr>
    </w:tblStylePr>
  </w:style>
  <w:style w:type="table" w:styleId="199">
    <w:name w:val="Medium Grid 3 Accent 3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CACA" w:themeFill="accent3" w:themeFillTint="7F"/>
      </w:tcPr>
    </w:tblStylePr>
  </w:style>
  <w:style w:type="table" w:styleId="200">
    <w:name w:val="Medium Grid 3 Accent 4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FBF" w:themeFill="accent4" w:themeFillTint="7F"/>
      </w:tcPr>
    </w:tblStylePr>
  </w:style>
  <w:style w:type="table" w:styleId="201">
    <w:name w:val="Medium Grid 3 Accent 5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AFAF" w:themeFill="accent5" w:themeFillTint="7F"/>
      </w:tcPr>
    </w:tblStylePr>
  </w:style>
  <w:style w:type="table" w:styleId="202">
    <w:name w:val="Medium Grid 3 Accent 6"/>
    <w:basedOn w:val="88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6A6A6" w:themeFill="accent6" w:themeFillTint="7F"/>
      </w:tcPr>
    </w:tblStylePr>
  </w:style>
  <w:style w:type="table" w:styleId="203">
    <w:name w:val="Dark List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205">
    <w:name w:val="Dark List Accent 2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206">
    <w:name w:val="Dark List Accent 3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207">
    <w:name w:val="Dark List Accent 4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208">
    <w:name w:val="Dark List Accent 5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209">
    <w:name w:val="Dark List Accent 6"/>
    <w:basedOn w:val="88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210">
    <w:name w:val="Colorful Shading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95959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95959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3" w:themeFillShade="99"/>
      </w:tcPr>
    </w:tblStylePr>
    <w:tblStylePr w:type="band1Vert">
      <w:tblPr/>
      <w:tcPr>
        <w:shd w:val="clear" w:color="auto" w:fill="D4D4D4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214">
    <w:name w:val="Colorful Shading Accent 4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83838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83838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accent5" w:themeFillShade="99"/>
      </w:tcPr>
    </w:tblStylePr>
    <w:tblStylePr w:type="band1Vert">
      <w:tblPr/>
      <w:tcPr>
        <w:shd w:val="clear" w:color="auto" w:fill="BEBEBE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19">
    <w:name w:val="Colorful List Accent 2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20">
    <w:name w:val="Colorful List Accent 3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9E9E9" w:themeFill="accent3" w:themeFillTint="33"/>
      </w:tcPr>
    </w:tblStylePr>
  </w:style>
  <w:style w:type="table" w:styleId="221">
    <w:name w:val="Colorful List Accent 4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7777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22">
    <w:name w:val="Colorful List Accent 5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E3E3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EDEDE" w:themeFill="accent5" w:themeFillTint="33"/>
      </w:tcPr>
    </w:tblStylePr>
  </w:style>
  <w:style w:type="table" w:styleId="223">
    <w:name w:val="Colorful List Accent 6"/>
    <w:basedOn w:val="88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B4B4B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24">
    <w:name w:val="Colorful Grid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226">
    <w:name w:val="Colorful Grid Accent 2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227">
    <w:name w:val="Colorful Grid Accent 3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E9E9" w:themeFill="accent3" w:themeFillTint="33"/>
    </w:tcPr>
    <w:tblStylePr w:type="firstRow">
      <w:rPr>
        <w:b/>
        <w:bCs/>
      </w:rPr>
      <w:tblPr/>
      <w:tcPr>
        <w:shd w:val="clear" w:color="auto" w:fill="D4D4D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D4D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228">
    <w:name w:val="Colorful Grid Accent 4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229">
    <w:name w:val="Colorful Grid Accent 5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DEDE" w:themeFill="accent5" w:themeFillTint="33"/>
    </w:tcPr>
    <w:tblStylePr w:type="firstRow">
      <w:rPr>
        <w:b/>
        <w:bCs/>
      </w:rPr>
      <w:tblPr/>
      <w:tcPr>
        <w:shd w:val="clear" w:color="auto" w:fill="BEBEB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EBEB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230">
    <w:name w:val="Colorful Grid Accent 6"/>
    <w:basedOn w:val="88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232">
    <w:name w:val="Strong"/>
    <w:basedOn w:val="231"/>
    <w:semiHidden/>
    <w:unhideWhenUsed/>
    <w:qFormat/>
    <w:uiPriority w:val="22"/>
    <w:rPr>
      <w:b/>
      <w:bCs/>
    </w:rPr>
  </w:style>
  <w:style w:type="character" w:styleId="233">
    <w:name w:val="endnote reference"/>
    <w:basedOn w:val="231"/>
    <w:semiHidden/>
    <w:unhideWhenUsed/>
    <w:qFormat/>
    <w:uiPriority w:val="99"/>
    <w:rPr>
      <w:vertAlign w:val="superscript"/>
    </w:rPr>
  </w:style>
  <w:style w:type="character" w:styleId="234">
    <w:name w:val="page number"/>
    <w:basedOn w:val="231"/>
    <w:semiHidden/>
    <w:unhideWhenUsed/>
    <w:qFormat/>
    <w:uiPriority w:val="99"/>
  </w:style>
  <w:style w:type="character" w:styleId="235">
    <w:name w:val="FollowedHyperlink"/>
    <w:basedOn w:val="231"/>
    <w:semiHidden/>
    <w:unhideWhenUsed/>
    <w:qFormat/>
    <w:uiPriority w:val="99"/>
    <w:rPr>
      <w:color w:val="6F6F6F" w:themeColor="accent1" w:themeShade="80"/>
      <w:u w:val="single"/>
    </w:rPr>
  </w:style>
  <w:style w:type="character" w:styleId="236">
    <w:name w:val="Emphasis"/>
    <w:basedOn w:val="231"/>
    <w:unhideWhenUsed/>
    <w:qFormat/>
    <w:uiPriority w:val="7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37">
    <w:name w:val="line number"/>
    <w:basedOn w:val="231"/>
    <w:semiHidden/>
    <w:unhideWhenUsed/>
    <w:qFormat/>
    <w:uiPriority w:val="99"/>
  </w:style>
  <w:style w:type="character" w:styleId="238">
    <w:name w:val="HTML Definition"/>
    <w:basedOn w:val="231"/>
    <w:semiHidden/>
    <w:unhideWhenUsed/>
    <w:qFormat/>
    <w:uiPriority w:val="99"/>
    <w:rPr>
      <w:i/>
      <w:iCs/>
    </w:rPr>
  </w:style>
  <w:style w:type="character" w:styleId="239">
    <w:name w:val="HTML Typewriter"/>
    <w:basedOn w:val="23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40">
    <w:name w:val="HTML Acronym"/>
    <w:basedOn w:val="231"/>
    <w:semiHidden/>
    <w:unhideWhenUsed/>
    <w:qFormat/>
    <w:uiPriority w:val="99"/>
  </w:style>
  <w:style w:type="character" w:styleId="241">
    <w:name w:val="HTML Variable"/>
    <w:basedOn w:val="231"/>
    <w:semiHidden/>
    <w:unhideWhenUsed/>
    <w:uiPriority w:val="99"/>
    <w:rPr>
      <w:i/>
      <w:iCs/>
    </w:rPr>
  </w:style>
  <w:style w:type="character" w:styleId="242">
    <w:name w:val="Hyperlink"/>
    <w:basedOn w:val="231"/>
    <w:semiHidden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44">
    <w:name w:val="annotation reference"/>
    <w:basedOn w:val="231"/>
    <w:semiHidden/>
    <w:unhideWhenUsed/>
    <w:qFormat/>
    <w:uiPriority w:val="99"/>
    <w:rPr>
      <w:sz w:val="22"/>
      <w:szCs w:val="16"/>
    </w:rPr>
  </w:style>
  <w:style w:type="character" w:styleId="245">
    <w:name w:val="HTML Cite"/>
    <w:basedOn w:val="231"/>
    <w:semiHidden/>
    <w:unhideWhenUsed/>
    <w:qFormat/>
    <w:uiPriority w:val="99"/>
    <w:rPr>
      <w:i/>
      <w:iCs/>
    </w:rPr>
  </w:style>
  <w:style w:type="character" w:styleId="246">
    <w:name w:val="footnote reference"/>
    <w:basedOn w:val="231"/>
    <w:semiHidden/>
    <w:unhideWhenUsed/>
    <w:qFormat/>
    <w:uiPriority w:val="99"/>
    <w:rPr>
      <w:vertAlign w:val="superscript"/>
    </w:rPr>
  </w:style>
  <w:style w:type="character" w:styleId="247">
    <w:name w:val="HTML Keyboard"/>
    <w:basedOn w:val="23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48">
    <w:name w:val="HTML Sample"/>
    <w:basedOn w:val="231"/>
    <w:semiHidden/>
    <w:unhideWhenUsed/>
    <w:qFormat/>
    <w:uiPriority w:val="99"/>
    <w:rPr>
      <w:rFonts w:ascii="Consolas" w:hAnsi="Consolas"/>
      <w:sz w:val="24"/>
      <w:szCs w:val="24"/>
    </w:rPr>
  </w:style>
  <w:style w:type="character" w:customStyle="1" w:styleId="249">
    <w:name w:val="Title Char"/>
    <w:basedOn w:val="231"/>
    <w:link w:val="84"/>
    <w:qFormat/>
    <w:uiPriority w:val="1"/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character" w:styleId="250">
    <w:name w:val="Placeholder Text"/>
    <w:basedOn w:val="231"/>
    <w:semiHidden/>
    <w:qFormat/>
    <w:uiPriority w:val="99"/>
    <w:rPr>
      <w:color w:val="808080"/>
    </w:rPr>
  </w:style>
  <w:style w:type="character" w:customStyle="1" w:styleId="251">
    <w:name w:val="Heading 2 Char"/>
    <w:basedOn w:val="231"/>
    <w:link w:val="4"/>
    <w:qFormat/>
    <w:uiPriority w:val="3"/>
    <w:rPr>
      <w:rFonts w:asciiTheme="majorHAnsi" w:hAnsiTheme="majorHAnsi" w:eastAsiaTheme="majorEastAsia" w:cstheme="majorBidi"/>
      <w:color w:val="auto"/>
      <w:szCs w:val="26"/>
    </w:rPr>
  </w:style>
  <w:style w:type="character" w:customStyle="1" w:styleId="252">
    <w:name w:val="Header Char"/>
    <w:basedOn w:val="231"/>
    <w:link w:val="57"/>
    <w:qFormat/>
    <w:uiPriority w:val="99"/>
  </w:style>
  <w:style w:type="character" w:customStyle="1" w:styleId="253">
    <w:name w:val="Footer Char"/>
    <w:basedOn w:val="231"/>
    <w:link w:val="55"/>
    <w:qFormat/>
    <w:uiPriority w:val="99"/>
  </w:style>
  <w:style w:type="table" w:customStyle="1" w:styleId="254">
    <w:name w:val="Resume Table"/>
    <w:basedOn w:val="88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55">
    <w:name w:val="Date Char"/>
    <w:basedOn w:val="231"/>
    <w:link w:val="50"/>
    <w:qFormat/>
    <w:uiPriority w:val="6"/>
    <w:rPr>
      <w:color w:val="auto"/>
    </w:rPr>
  </w:style>
  <w:style w:type="paragraph" w:customStyle="1" w:styleId="256">
    <w:name w:val="Contact Info"/>
    <w:basedOn w:val="1"/>
    <w:qFormat/>
    <w:uiPriority w:val="2"/>
    <w:pPr>
      <w:spacing w:after="360"/>
      <w:contextualSpacing/>
    </w:pPr>
  </w:style>
  <w:style w:type="character" w:customStyle="1" w:styleId="257">
    <w:name w:val="Heading 1 Char"/>
    <w:basedOn w:val="231"/>
    <w:link w:val="3"/>
    <w:qFormat/>
    <w:uiPriority w:val="3"/>
    <w:rPr>
      <w:rFonts w:asciiTheme="majorHAnsi" w:hAnsiTheme="majorHAnsi" w:eastAsiaTheme="majorEastAsia" w:cstheme="majorBidi"/>
      <w:caps/>
      <w:sz w:val="26"/>
      <w:szCs w:val="34"/>
    </w:rPr>
  </w:style>
  <w:style w:type="character" w:customStyle="1" w:styleId="258">
    <w:name w:val="Balloon Text Char"/>
    <w:basedOn w:val="231"/>
    <w:link w:val="54"/>
    <w:semiHidden/>
    <w:qFormat/>
    <w:uiPriority w:val="99"/>
    <w:rPr>
      <w:rFonts w:ascii="Segoe UI" w:hAnsi="Segoe UI" w:cs="Segoe UI"/>
      <w:szCs w:val="18"/>
    </w:rPr>
  </w:style>
  <w:style w:type="paragraph" w:customStyle="1" w:styleId="259">
    <w:name w:val="Bibliography"/>
    <w:basedOn w:val="1"/>
    <w:next w:val="1"/>
    <w:semiHidden/>
    <w:unhideWhenUsed/>
    <w:qFormat/>
    <w:uiPriority w:val="37"/>
  </w:style>
  <w:style w:type="character" w:customStyle="1" w:styleId="260">
    <w:name w:val="Body Text Char"/>
    <w:basedOn w:val="231"/>
    <w:link w:val="34"/>
    <w:semiHidden/>
    <w:qFormat/>
    <w:uiPriority w:val="99"/>
  </w:style>
  <w:style w:type="character" w:customStyle="1" w:styleId="261">
    <w:name w:val="Body Text 2 Char"/>
    <w:basedOn w:val="231"/>
    <w:link w:val="76"/>
    <w:semiHidden/>
    <w:qFormat/>
    <w:uiPriority w:val="99"/>
  </w:style>
  <w:style w:type="character" w:customStyle="1" w:styleId="262">
    <w:name w:val="Body Text 3 Char"/>
    <w:basedOn w:val="231"/>
    <w:link w:val="31"/>
    <w:semiHidden/>
    <w:uiPriority w:val="99"/>
    <w:rPr>
      <w:szCs w:val="16"/>
    </w:rPr>
  </w:style>
  <w:style w:type="character" w:customStyle="1" w:styleId="263">
    <w:name w:val="Body Text First Indent Char"/>
    <w:basedOn w:val="260"/>
    <w:link w:val="86"/>
    <w:semiHidden/>
    <w:uiPriority w:val="99"/>
  </w:style>
  <w:style w:type="character" w:customStyle="1" w:styleId="264">
    <w:name w:val="Body Text Indent Char"/>
    <w:basedOn w:val="231"/>
    <w:link w:val="35"/>
    <w:semiHidden/>
    <w:qFormat/>
    <w:uiPriority w:val="99"/>
  </w:style>
  <w:style w:type="character" w:customStyle="1" w:styleId="265">
    <w:name w:val="Body Text First Indent 2 Char"/>
    <w:basedOn w:val="264"/>
    <w:link w:val="87"/>
    <w:semiHidden/>
    <w:qFormat/>
    <w:uiPriority w:val="99"/>
  </w:style>
  <w:style w:type="character" w:customStyle="1" w:styleId="266">
    <w:name w:val="Body Text Indent 2 Char"/>
    <w:basedOn w:val="231"/>
    <w:link w:val="51"/>
    <w:semiHidden/>
    <w:qFormat/>
    <w:uiPriority w:val="99"/>
  </w:style>
  <w:style w:type="character" w:customStyle="1" w:styleId="267">
    <w:name w:val="Body Text Indent 3 Char"/>
    <w:basedOn w:val="231"/>
    <w:link w:val="70"/>
    <w:semiHidden/>
    <w:qFormat/>
    <w:uiPriority w:val="99"/>
    <w:rPr>
      <w:szCs w:val="16"/>
    </w:rPr>
  </w:style>
  <w:style w:type="character" w:customStyle="1" w:styleId="268">
    <w:name w:val="Book Title"/>
    <w:basedOn w:val="23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69">
    <w:name w:val="Closing Char"/>
    <w:basedOn w:val="231"/>
    <w:link w:val="32"/>
    <w:semiHidden/>
    <w:qFormat/>
    <w:uiPriority w:val="99"/>
  </w:style>
  <w:style w:type="character" w:customStyle="1" w:styleId="270">
    <w:name w:val="Comment Text Char"/>
    <w:basedOn w:val="231"/>
    <w:link w:val="28"/>
    <w:semiHidden/>
    <w:qFormat/>
    <w:uiPriority w:val="99"/>
    <w:rPr>
      <w:szCs w:val="20"/>
    </w:rPr>
  </w:style>
  <w:style w:type="character" w:customStyle="1" w:styleId="271">
    <w:name w:val="Comment Subject Char"/>
    <w:basedOn w:val="270"/>
    <w:link w:val="85"/>
    <w:semiHidden/>
    <w:qFormat/>
    <w:uiPriority w:val="99"/>
    <w:rPr>
      <w:b/>
      <w:bCs/>
      <w:szCs w:val="20"/>
    </w:rPr>
  </w:style>
  <w:style w:type="character" w:customStyle="1" w:styleId="272">
    <w:name w:val="Document Map Char"/>
    <w:basedOn w:val="231"/>
    <w:link w:val="26"/>
    <w:semiHidden/>
    <w:qFormat/>
    <w:uiPriority w:val="99"/>
    <w:rPr>
      <w:rFonts w:ascii="Segoe UI" w:hAnsi="Segoe UI" w:cs="Segoe UI"/>
      <w:szCs w:val="16"/>
    </w:rPr>
  </w:style>
  <w:style w:type="character" w:customStyle="1" w:styleId="273">
    <w:name w:val="E-mail Signature Char"/>
    <w:basedOn w:val="231"/>
    <w:link w:val="19"/>
    <w:semiHidden/>
    <w:qFormat/>
    <w:uiPriority w:val="99"/>
  </w:style>
  <w:style w:type="character" w:customStyle="1" w:styleId="274">
    <w:name w:val="Endnote Text Char"/>
    <w:basedOn w:val="231"/>
    <w:link w:val="52"/>
    <w:semiHidden/>
    <w:qFormat/>
    <w:uiPriority w:val="99"/>
    <w:rPr>
      <w:szCs w:val="20"/>
    </w:rPr>
  </w:style>
  <w:style w:type="character" w:customStyle="1" w:styleId="275">
    <w:name w:val="Footnote Text Char"/>
    <w:basedOn w:val="231"/>
    <w:link w:val="67"/>
    <w:semiHidden/>
    <w:qFormat/>
    <w:uiPriority w:val="99"/>
    <w:rPr>
      <w:szCs w:val="20"/>
    </w:rPr>
  </w:style>
  <w:style w:type="table" w:customStyle="1" w:styleId="276">
    <w:name w:val="Grid Table 1 Light"/>
    <w:basedOn w:val="88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1"/>
    <w:basedOn w:val="88"/>
    <w:qFormat/>
    <w:uiPriority w:val="46"/>
    <w:pPr>
      <w:spacing w:after="0"/>
    </w:pPr>
    <w:tblPr>
      <w:tblBorders>
        <w:top w:val="single" w:color="F1F1F1" w:themeColor="accent1" w:themeTint="66" w:sz="4" w:space="0"/>
        <w:left w:val="single" w:color="F1F1F1" w:themeColor="accent1" w:themeTint="66" w:sz="4" w:space="0"/>
        <w:bottom w:val="single" w:color="F1F1F1" w:themeColor="accent1" w:themeTint="66" w:sz="4" w:space="0"/>
        <w:right w:val="single" w:color="F1F1F1" w:themeColor="accent1" w:themeTint="66" w:sz="4" w:space="0"/>
        <w:insideH w:val="single" w:color="F1F1F1" w:themeColor="accent1" w:themeTint="66" w:sz="4" w:space="0"/>
        <w:insideV w:val="single" w:color="F1F1F1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EAEAEA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2"/>
    <w:basedOn w:val="88"/>
    <w:qFormat/>
    <w:uiPriority w:val="46"/>
    <w:pPr>
      <w:spacing w:after="0"/>
    </w:pPr>
    <w:tblPr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3"/>
    <w:basedOn w:val="88"/>
    <w:qFormat/>
    <w:uiPriority w:val="46"/>
    <w:pPr>
      <w:spacing w:after="0"/>
    </w:pPr>
    <w:tblPr>
      <w:tblBorders>
        <w:top w:val="single" w:color="D4D4D4" w:themeColor="accent3" w:themeTint="66" w:sz="4" w:space="0"/>
        <w:left w:val="single" w:color="D4D4D4" w:themeColor="accent3" w:themeTint="66" w:sz="4" w:space="0"/>
        <w:bottom w:val="single" w:color="D4D4D4" w:themeColor="accent3" w:themeTint="66" w:sz="4" w:space="0"/>
        <w:right w:val="single" w:color="D4D4D4" w:themeColor="accent3" w:themeTint="66" w:sz="4" w:space="0"/>
        <w:insideH w:val="single" w:color="D4D4D4" w:themeColor="accent3" w:themeTint="66" w:sz="4" w:space="0"/>
        <w:insideV w:val="single" w:color="D4D4D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FBFB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BFB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Accent 4"/>
    <w:basedOn w:val="88"/>
    <w:qFormat/>
    <w:uiPriority w:val="46"/>
    <w:pPr>
      <w:spacing w:after="0"/>
    </w:pPr>
    <w:tblPr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Accent 5"/>
    <w:basedOn w:val="88"/>
    <w:qFormat/>
    <w:uiPriority w:val="46"/>
    <w:pPr>
      <w:spacing w:after="0"/>
    </w:pPr>
    <w:tblPr>
      <w:tblBorders>
        <w:top w:val="single" w:color="BEBEBE" w:themeColor="accent5" w:themeTint="66" w:sz="4" w:space="0"/>
        <w:left w:val="single" w:color="BEBEBE" w:themeColor="accent5" w:themeTint="66" w:sz="4" w:space="0"/>
        <w:bottom w:val="single" w:color="BEBEBE" w:themeColor="accent5" w:themeTint="66" w:sz="4" w:space="0"/>
        <w:right w:val="single" w:color="BEBEBE" w:themeColor="accent5" w:themeTint="66" w:sz="4" w:space="0"/>
        <w:insideH w:val="single" w:color="BEBEBE" w:themeColor="accent5" w:themeTint="66" w:sz="4" w:space="0"/>
        <w:insideV w:val="single" w:color="BEBEB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E9E9E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E9E9E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Accent 6"/>
    <w:basedOn w:val="88"/>
    <w:qFormat/>
    <w:uiPriority w:val="46"/>
    <w:pPr>
      <w:spacing w:after="0"/>
    </w:pPr>
    <w:tblPr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2"/>
    <w:basedOn w:val="88"/>
    <w:qFormat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4">
    <w:name w:val="Grid Table 2 Accent 1"/>
    <w:basedOn w:val="88"/>
    <w:qFormat/>
    <w:uiPriority w:val="47"/>
    <w:pPr>
      <w:spacing w:after="0"/>
    </w:pPr>
    <w:tblPr>
      <w:tblBorders>
        <w:top w:val="single" w:color="EAEAEA" w:themeColor="accent1" w:themeTint="99" w:sz="2" w:space="0"/>
        <w:bottom w:val="single" w:color="EAEAEA" w:themeColor="accent1" w:themeTint="99" w:sz="2" w:space="0"/>
        <w:insideH w:val="single" w:color="EAEAEA" w:themeColor="accent1" w:themeTint="99" w:sz="2" w:space="0"/>
        <w:insideV w:val="single" w:color="EAEAEA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AEAEA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AEAEA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285">
    <w:name w:val="Grid Table 2 Accent 2"/>
    <w:basedOn w:val="88"/>
    <w:qFormat/>
    <w:uiPriority w:val="47"/>
    <w:pPr>
      <w:spacing w:after="0"/>
    </w:pPr>
    <w:tblPr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286">
    <w:name w:val="Grid Table 2 Accent 3"/>
    <w:basedOn w:val="88"/>
    <w:qFormat/>
    <w:uiPriority w:val="47"/>
    <w:pPr>
      <w:spacing w:after="0"/>
    </w:pPr>
    <w:tblPr>
      <w:tblBorders>
        <w:top w:val="single" w:color="BFBFBF" w:themeColor="accent3" w:themeTint="99" w:sz="2" w:space="0"/>
        <w:bottom w:val="single" w:color="BFBFBF" w:themeColor="accent3" w:themeTint="99" w:sz="2" w:space="0"/>
        <w:insideH w:val="single" w:color="BFBFBF" w:themeColor="accent3" w:themeTint="99" w:sz="2" w:space="0"/>
        <w:insideV w:val="single" w:color="BFBFBF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BFB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BFB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287">
    <w:name w:val="Grid Table 2 Accent 4"/>
    <w:basedOn w:val="88"/>
    <w:qFormat/>
    <w:uiPriority w:val="47"/>
    <w:pPr>
      <w:spacing w:after="0"/>
    </w:pPr>
    <w:tblPr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288">
    <w:name w:val="Grid Table 2 Accent 5"/>
    <w:basedOn w:val="88"/>
    <w:qFormat/>
    <w:uiPriority w:val="47"/>
    <w:pPr>
      <w:spacing w:after="0"/>
    </w:pPr>
    <w:tblPr>
      <w:tblBorders>
        <w:top w:val="single" w:color="9E9E9E" w:themeColor="accent5" w:themeTint="99" w:sz="2" w:space="0"/>
        <w:bottom w:val="single" w:color="9E9E9E" w:themeColor="accent5" w:themeTint="99" w:sz="2" w:space="0"/>
        <w:insideH w:val="single" w:color="9E9E9E" w:themeColor="accent5" w:themeTint="99" w:sz="2" w:space="0"/>
        <w:insideV w:val="single" w:color="9E9E9E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E9E9E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E9E9E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289">
    <w:name w:val="Grid Table 2 Accent 6"/>
    <w:basedOn w:val="88"/>
    <w:qFormat/>
    <w:uiPriority w:val="47"/>
    <w:pPr>
      <w:spacing w:after="0"/>
    </w:pPr>
    <w:tblPr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290">
    <w:name w:val="Grid Table 3"/>
    <w:basedOn w:val="88"/>
    <w:qFormat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1">
    <w:name w:val="Grid Table 3 Accent 1"/>
    <w:basedOn w:val="88"/>
    <w:qFormat/>
    <w:uiPriority w:val="48"/>
    <w:pPr>
      <w:spacing w:after="0"/>
    </w:p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  <w:tblStylePr w:type="neCell">
      <w:tcPr>
        <w:tcBorders>
          <w:bottom w:val="single" w:color="EAEAEA" w:themeColor="accent1" w:themeTint="99" w:sz="4" w:space="0"/>
        </w:tcBorders>
      </w:tcPr>
    </w:tblStylePr>
    <w:tblStylePr w:type="nwCell">
      <w:tcPr>
        <w:tcBorders>
          <w:bottom w:val="single" w:color="EAEAEA" w:themeColor="accent1" w:themeTint="99" w:sz="4" w:space="0"/>
        </w:tcBorders>
      </w:tcPr>
    </w:tblStylePr>
    <w:tblStylePr w:type="seCell">
      <w:tcPr>
        <w:tcBorders>
          <w:top w:val="single" w:color="EAEAEA" w:themeColor="accent1" w:themeTint="99" w:sz="4" w:space="0"/>
        </w:tcBorders>
      </w:tcPr>
    </w:tblStylePr>
    <w:tblStylePr w:type="swCell">
      <w:tcPr>
        <w:tcBorders>
          <w:top w:val="single" w:color="EAEAEA" w:themeColor="accent1" w:themeTint="99" w:sz="4" w:space="0"/>
        </w:tcBorders>
      </w:tcPr>
    </w:tblStylePr>
  </w:style>
  <w:style w:type="table" w:customStyle="1" w:styleId="292">
    <w:name w:val="Grid Table 3 Accent 2"/>
    <w:basedOn w:val="88"/>
    <w:qFormat/>
    <w:uiPriority w:val="48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</w:style>
  <w:style w:type="table" w:customStyle="1" w:styleId="293">
    <w:name w:val="Grid Table 3 Accent 3"/>
    <w:basedOn w:val="88"/>
    <w:qFormat/>
    <w:uiPriority w:val="48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bottom w:val="single" w:color="BFBFBF" w:themeColor="accent3" w:themeTint="99" w:sz="4" w:space="0"/>
        </w:tcBorders>
      </w:tcPr>
    </w:tblStylePr>
    <w:tblStylePr w:type="nwCell">
      <w:tcPr>
        <w:tcBorders>
          <w:bottom w:val="single" w:color="BFBFBF" w:themeColor="accent3" w:themeTint="99" w:sz="4" w:space="0"/>
        </w:tcBorders>
      </w:tcPr>
    </w:tblStylePr>
    <w:tblStylePr w:type="seCell">
      <w:tcPr>
        <w:tcBorders>
          <w:top w:val="single" w:color="BFBFBF" w:themeColor="accent3" w:themeTint="99" w:sz="4" w:space="0"/>
        </w:tcBorders>
      </w:tcPr>
    </w:tblStylePr>
    <w:tblStylePr w:type="swCell">
      <w:tcPr>
        <w:tcBorders>
          <w:top w:val="single" w:color="BFBFBF" w:themeColor="accent3" w:themeTint="99" w:sz="4" w:space="0"/>
        </w:tcBorders>
      </w:tcPr>
    </w:tblStylePr>
  </w:style>
  <w:style w:type="table" w:customStyle="1" w:styleId="294">
    <w:name w:val="Grid Table 3 Accent 4"/>
    <w:basedOn w:val="88"/>
    <w:qFormat/>
    <w:uiPriority w:val="48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</w:style>
  <w:style w:type="table" w:customStyle="1" w:styleId="295">
    <w:name w:val="Grid Table 3 Accent 5"/>
    <w:basedOn w:val="88"/>
    <w:qFormat/>
    <w:uiPriority w:val="48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bottom w:val="single" w:color="9E9E9E" w:themeColor="accent5" w:themeTint="99" w:sz="4" w:space="0"/>
        </w:tcBorders>
      </w:tcPr>
    </w:tblStylePr>
    <w:tblStylePr w:type="nwCell">
      <w:tcPr>
        <w:tcBorders>
          <w:bottom w:val="single" w:color="9E9E9E" w:themeColor="accent5" w:themeTint="99" w:sz="4" w:space="0"/>
        </w:tcBorders>
      </w:tcPr>
    </w:tblStylePr>
    <w:tblStylePr w:type="seCell">
      <w:tcPr>
        <w:tcBorders>
          <w:top w:val="single" w:color="9E9E9E" w:themeColor="accent5" w:themeTint="99" w:sz="4" w:space="0"/>
        </w:tcBorders>
      </w:tcPr>
    </w:tblStylePr>
    <w:tblStylePr w:type="swCell">
      <w:tcPr>
        <w:tcBorders>
          <w:top w:val="single" w:color="9E9E9E" w:themeColor="accent5" w:themeTint="99" w:sz="4" w:space="0"/>
        </w:tcBorders>
      </w:tcPr>
    </w:tblStylePr>
  </w:style>
  <w:style w:type="table" w:customStyle="1" w:styleId="296">
    <w:name w:val="Grid Table 3 Accent 6"/>
    <w:basedOn w:val="88"/>
    <w:qFormat/>
    <w:uiPriority w:val="48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</w:style>
  <w:style w:type="table" w:customStyle="1" w:styleId="297">
    <w:name w:val="Grid Table 4"/>
    <w:basedOn w:val="88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8">
    <w:name w:val="Grid Table 4 Accent 1"/>
    <w:basedOn w:val="88"/>
    <w:qFormat/>
    <w:uiPriority w:val="49"/>
    <w:pPr>
      <w:spacing w:after="0"/>
    </w:p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299">
    <w:name w:val="Grid Table 4 Accent 2"/>
    <w:basedOn w:val="88"/>
    <w:qFormat/>
    <w:uiPriority w:val="49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00">
    <w:name w:val="Grid Table 4 Accent 3"/>
    <w:basedOn w:val="88"/>
    <w:qFormat/>
    <w:uiPriority w:val="49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01">
    <w:name w:val="Grid Table 4 Accent 4"/>
    <w:basedOn w:val="88"/>
    <w:qFormat/>
    <w:uiPriority w:val="49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02">
    <w:name w:val="Grid Table 4 Accent 5"/>
    <w:basedOn w:val="88"/>
    <w:qFormat/>
    <w:uiPriority w:val="49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03">
    <w:name w:val="Grid Table 4 Accent 6"/>
    <w:basedOn w:val="88"/>
    <w:qFormat/>
    <w:uiPriority w:val="49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04">
    <w:name w:val="Grid Table 5 Dark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5">
    <w:name w:val="Grid Table 5 Dark Accent 1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band1Vert">
      <w:tcPr>
        <w:shd w:val="clear" w:color="auto" w:fill="F1F1F1" w:themeFill="accent1" w:themeFillTint="66"/>
      </w:tcPr>
    </w:tblStylePr>
    <w:tblStylePr w:type="band1Horz">
      <w:tcPr>
        <w:shd w:val="clear" w:color="auto" w:fill="F1F1F1" w:themeFill="accent1" w:themeFillTint="66"/>
      </w:tcPr>
    </w:tblStylePr>
  </w:style>
  <w:style w:type="table" w:customStyle="1" w:styleId="306">
    <w:name w:val="Grid Table 5 Dark Accent 2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cPr>
        <w:shd w:val="clear" w:color="auto" w:fill="E0E0E0" w:themeFill="accent2" w:themeFillTint="66"/>
      </w:tcPr>
    </w:tblStylePr>
    <w:tblStylePr w:type="band1Horz">
      <w:tcPr>
        <w:shd w:val="clear" w:color="auto" w:fill="E0E0E0" w:themeFill="accent2" w:themeFillTint="66"/>
      </w:tcPr>
    </w:tblStylePr>
  </w:style>
  <w:style w:type="table" w:customStyle="1" w:styleId="307">
    <w:name w:val="Grid Table 5 Dark Accent 3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E9E9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cPr>
        <w:shd w:val="clear" w:color="auto" w:fill="D4D4D4" w:themeFill="accent3" w:themeFillTint="66"/>
      </w:tcPr>
    </w:tblStylePr>
    <w:tblStylePr w:type="band1Horz">
      <w:tcPr>
        <w:shd w:val="clear" w:color="auto" w:fill="D4D4D4" w:themeFill="accent3" w:themeFillTint="66"/>
      </w:tcPr>
    </w:tblStylePr>
  </w:style>
  <w:style w:type="table" w:customStyle="1" w:styleId="308">
    <w:name w:val="Grid Table 5 Dark Accent 4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cPr>
        <w:shd w:val="clear" w:color="auto" w:fill="CCCCCC" w:themeFill="accent4" w:themeFillTint="66"/>
      </w:tcPr>
    </w:tblStylePr>
    <w:tblStylePr w:type="band1Horz">
      <w:tcPr>
        <w:shd w:val="clear" w:color="auto" w:fill="CCCCCC" w:themeFill="accent4" w:themeFillTint="66"/>
      </w:tcPr>
    </w:tblStylePr>
  </w:style>
  <w:style w:type="table" w:customStyle="1" w:styleId="309">
    <w:name w:val="Grid Table 5 Dark Accent 5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DEDE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cPr>
        <w:shd w:val="clear" w:color="auto" w:fill="BEBEBE" w:themeFill="accent5" w:themeFillTint="66"/>
      </w:tcPr>
    </w:tblStylePr>
    <w:tblStylePr w:type="band1Horz">
      <w:tcPr>
        <w:shd w:val="clear" w:color="auto" w:fill="BEBEBE" w:themeFill="accent5" w:themeFillTint="66"/>
      </w:tcPr>
    </w:tblStylePr>
  </w:style>
  <w:style w:type="table" w:customStyle="1" w:styleId="310">
    <w:name w:val="Grid Table 5 Dark Accent 6"/>
    <w:basedOn w:val="88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cPr>
        <w:shd w:val="clear" w:color="auto" w:fill="B7B7B7" w:themeFill="accent6" w:themeFillTint="66"/>
      </w:tcPr>
    </w:tblStylePr>
    <w:tblStylePr w:type="band1Horz">
      <w:tcPr>
        <w:shd w:val="clear" w:color="auto" w:fill="B7B7B7" w:themeFill="accent6" w:themeFillTint="66"/>
      </w:tcPr>
    </w:tblStylePr>
  </w:style>
  <w:style w:type="table" w:customStyle="1" w:styleId="311">
    <w:name w:val="Grid Table 6 Colorful"/>
    <w:basedOn w:val="88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2">
    <w:name w:val="Grid Table 6 Colorful Accent 1"/>
    <w:basedOn w:val="88"/>
    <w:qFormat/>
    <w:uiPriority w:val="51"/>
    <w:pPr>
      <w:spacing w:after="0"/>
    </w:pPr>
    <w:rPr>
      <w:color w:val="A6A6A6" w:themeColor="accent1" w:themeShade="BF"/>
    </w:r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13">
    <w:name w:val="Grid Table 6 Colorful Accent 2"/>
    <w:basedOn w:val="88"/>
    <w:qFormat/>
    <w:uiPriority w:val="51"/>
    <w:pPr>
      <w:spacing w:after="0"/>
    </w:pPr>
    <w:rPr>
      <w:color w:val="858585" w:themeColor="accent2" w:themeShade="BF"/>
    </w:r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14">
    <w:name w:val="Grid Table 6 Colorful Accent 3"/>
    <w:basedOn w:val="88"/>
    <w:qFormat/>
    <w:uiPriority w:val="51"/>
    <w:pPr>
      <w:spacing w:after="0"/>
    </w:pPr>
    <w:rPr>
      <w:color w:val="717171" w:themeColor="accent3" w:themeShade="BF"/>
    </w:r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FBFB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15">
    <w:name w:val="Grid Table 6 Colorful Accent 4"/>
    <w:basedOn w:val="88"/>
    <w:qFormat/>
    <w:uiPriority w:val="51"/>
    <w:pPr>
      <w:spacing w:after="0"/>
    </w:pPr>
    <w:rPr>
      <w:color w:val="606060" w:themeColor="accent4" w:themeShade="BF"/>
    </w:r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16">
    <w:name w:val="Grid Table 6 Colorful Accent 5"/>
    <w:basedOn w:val="88"/>
    <w:qFormat/>
    <w:uiPriority w:val="51"/>
    <w:pPr>
      <w:spacing w:after="0"/>
    </w:pPr>
    <w:rPr>
      <w:color w:val="474747" w:themeColor="accent5" w:themeShade="BF"/>
    </w:r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E9E9E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17">
    <w:name w:val="Grid Table 6 Colorful Accent 6"/>
    <w:basedOn w:val="88"/>
    <w:qFormat/>
    <w:uiPriority w:val="51"/>
    <w:pPr>
      <w:spacing w:after="0"/>
    </w:pPr>
    <w:rPr>
      <w:color w:val="3A3A3A" w:themeColor="accent6" w:themeShade="BF"/>
    </w:r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18">
    <w:name w:val="Grid Table 7 Colorful"/>
    <w:basedOn w:val="88"/>
    <w:qFormat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9">
    <w:name w:val="Grid Table 7 Colorful Accent 1"/>
    <w:basedOn w:val="88"/>
    <w:qFormat/>
    <w:uiPriority w:val="52"/>
    <w:pPr>
      <w:spacing w:after="0"/>
    </w:pPr>
    <w:rPr>
      <w:color w:val="A6A6A6" w:themeColor="accent1" w:themeShade="BF"/>
    </w:r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  <w:tblStylePr w:type="neCell">
      <w:tcPr>
        <w:tcBorders>
          <w:bottom w:val="single" w:color="EAEAEA" w:themeColor="accent1" w:themeTint="99" w:sz="4" w:space="0"/>
        </w:tcBorders>
      </w:tcPr>
    </w:tblStylePr>
    <w:tblStylePr w:type="nwCell">
      <w:tcPr>
        <w:tcBorders>
          <w:bottom w:val="single" w:color="EAEAEA" w:themeColor="accent1" w:themeTint="99" w:sz="4" w:space="0"/>
        </w:tcBorders>
      </w:tcPr>
    </w:tblStylePr>
    <w:tblStylePr w:type="seCell">
      <w:tcPr>
        <w:tcBorders>
          <w:top w:val="single" w:color="EAEAEA" w:themeColor="accent1" w:themeTint="99" w:sz="4" w:space="0"/>
        </w:tcBorders>
      </w:tcPr>
    </w:tblStylePr>
    <w:tblStylePr w:type="swCell">
      <w:tcPr>
        <w:tcBorders>
          <w:top w:val="single" w:color="EAEAEA" w:themeColor="accent1" w:themeTint="99" w:sz="4" w:space="0"/>
        </w:tcBorders>
      </w:tcPr>
    </w:tblStylePr>
  </w:style>
  <w:style w:type="table" w:customStyle="1" w:styleId="320">
    <w:name w:val="Grid Table 7 Colorful Accent 2"/>
    <w:basedOn w:val="88"/>
    <w:uiPriority w:val="52"/>
    <w:pPr>
      <w:spacing w:after="0"/>
    </w:pPr>
    <w:rPr>
      <w:color w:val="858585" w:themeColor="accent2" w:themeShade="BF"/>
    </w:r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</w:style>
  <w:style w:type="table" w:customStyle="1" w:styleId="321">
    <w:name w:val="Grid Table 7 Colorful Accent 3"/>
    <w:basedOn w:val="88"/>
    <w:qFormat/>
    <w:uiPriority w:val="52"/>
    <w:pPr>
      <w:spacing w:after="0"/>
    </w:pPr>
    <w:rPr>
      <w:color w:val="717171" w:themeColor="accent3" w:themeShade="BF"/>
    </w:r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bottom w:val="single" w:color="BFBFBF" w:themeColor="accent3" w:themeTint="99" w:sz="4" w:space="0"/>
        </w:tcBorders>
      </w:tcPr>
    </w:tblStylePr>
    <w:tblStylePr w:type="nwCell">
      <w:tcPr>
        <w:tcBorders>
          <w:bottom w:val="single" w:color="BFBFBF" w:themeColor="accent3" w:themeTint="99" w:sz="4" w:space="0"/>
        </w:tcBorders>
      </w:tcPr>
    </w:tblStylePr>
    <w:tblStylePr w:type="seCell">
      <w:tcPr>
        <w:tcBorders>
          <w:top w:val="single" w:color="BFBFBF" w:themeColor="accent3" w:themeTint="99" w:sz="4" w:space="0"/>
        </w:tcBorders>
      </w:tcPr>
    </w:tblStylePr>
    <w:tblStylePr w:type="swCell">
      <w:tcPr>
        <w:tcBorders>
          <w:top w:val="single" w:color="BFBFBF" w:themeColor="accent3" w:themeTint="99" w:sz="4" w:space="0"/>
        </w:tcBorders>
      </w:tcPr>
    </w:tblStylePr>
  </w:style>
  <w:style w:type="table" w:customStyle="1" w:styleId="322">
    <w:name w:val="Grid Table 7 Colorful Accent 4"/>
    <w:basedOn w:val="88"/>
    <w:uiPriority w:val="52"/>
    <w:pPr>
      <w:spacing w:after="0"/>
    </w:pPr>
    <w:rPr>
      <w:color w:val="606060" w:themeColor="accent4" w:themeShade="BF"/>
    </w:r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</w:style>
  <w:style w:type="table" w:customStyle="1" w:styleId="323">
    <w:name w:val="Grid Table 7 Colorful Accent 5"/>
    <w:basedOn w:val="88"/>
    <w:uiPriority w:val="52"/>
    <w:pPr>
      <w:spacing w:after="0"/>
    </w:pPr>
    <w:rPr>
      <w:color w:val="474747" w:themeColor="accent5" w:themeShade="BF"/>
    </w:r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bottom w:val="single" w:color="9E9E9E" w:themeColor="accent5" w:themeTint="99" w:sz="4" w:space="0"/>
        </w:tcBorders>
      </w:tcPr>
    </w:tblStylePr>
    <w:tblStylePr w:type="nwCell">
      <w:tcPr>
        <w:tcBorders>
          <w:bottom w:val="single" w:color="9E9E9E" w:themeColor="accent5" w:themeTint="99" w:sz="4" w:space="0"/>
        </w:tcBorders>
      </w:tcPr>
    </w:tblStylePr>
    <w:tblStylePr w:type="seCell">
      <w:tcPr>
        <w:tcBorders>
          <w:top w:val="single" w:color="9E9E9E" w:themeColor="accent5" w:themeTint="99" w:sz="4" w:space="0"/>
        </w:tcBorders>
      </w:tcPr>
    </w:tblStylePr>
    <w:tblStylePr w:type="swCell">
      <w:tcPr>
        <w:tcBorders>
          <w:top w:val="single" w:color="9E9E9E" w:themeColor="accent5" w:themeTint="99" w:sz="4" w:space="0"/>
        </w:tcBorders>
      </w:tcPr>
    </w:tblStylePr>
  </w:style>
  <w:style w:type="table" w:customStyle="1" w:styleId="324">
    <w:name w:val="Grid Table 7 Colorful Accent 6"/>
    <w:basedOn w:val="88"/>
    <w:uiPriority w:val="52"/>
    <w:pPr>
      <w:spacing w:after="0"/>
    </w:pPr>
    <w:rPr>
      <w:color w:val="3A3A3A" w:themeColor="accent6" w:themeShade="BF"/>
    </w:r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</w:style>
  <w:style w:type="character" w:customStyle="1" w:styleId="325">
    <w:name w:val="Heading 3 Char"/>
    <w:basedOn w:val="231"/>
    <w:link w:val="5"/>
    <w:semiHidden/>
    <w:uiPriority w:val="3"/>
    <w:rPr>
      <w:rFonts w:asciiTheme="majorHAnsi" w:hAnsiTheme="majorHAnsi" w:eastAsiaTheme="majorEastAsia" w:cstheme="majorBidi"/>
      <w:color w:val="6F6F6F" w:themeColor="accent1" w:themeShade="80"/>
      <w:sz w:val="24"/>
      <w:szCs w:val="24"/>
    </w:rPr>
  </w:style>
  <w:style w:type="character" w:customStyle="1" w:styleId="326">
    <w:name w:val="Heading 4 Char"/>
    <w:basedOn w:val="231"/>
    <w:link w:val="6"/>
    <w:semiHidden/>
    <w:uiPriority w:val="3"/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character" w:customStyle="1" w:styleId="327">
    <w:name w:val="Heading 5 Char"/>
    <w:basedOn w:val="231"/>
    <w:link w:val="7"/>
    <w:semiHidden/>
    <w:uiPriority w:val="3"/>
    <w:rPr>
      <w:rFonts w:asciiTheme="majorHAnsi" w:hAnsiTheme="majorHAnsi" w:eastAsiaTheme="majorEastAsia" w:cstheme="majorBidi"/>
      <w:color w:val="6F6F6F" w:themeColor="accent1" w:themeShade="80"/>
    </w:rPr>
  </w:style>
  <w:style w:type="character" w:customStyle="1" w:styleId="328">
    <w:name w:val="Heading 6 Char"/>
    <w:basedOn w:val="231"/>
    <w:link w:val="8"/>
    <w:semiHidden/>
    <w:uiPriority w:val="3"/>
    <w:rPr>
      <w:rFonts w:asciiTheme="majorHAnsi" w:hAnsiTheme="majorHAnsi" w:eastAsiaTheme="majorEastAsia" w:cstheme="majorBidi"/>
      <w:color w:val="6F6F6F" w:themeColor="accent1" w:themeShade="80"/>
    </w:rPr>
  </w:style>
  <w:style w:type="character" w:customStyle="1" w:styleId="329">
    <w:name w:val="Heading 7 Char"/>
    <w:basedOn w:val="231"/>
    <w:link w:val="9"/>
    <w:semiHidden/>
    <w:uiPriority w:val="3"/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character" w:customStyle="1" w:styleId="330">
    <w:name w:val="Heading 8 Char"/>
    <w:basedOn w:val="231"/>
    <w:link w:val="10"/>
    <w:semiHidden/>
    <w:uiPriority w:val="3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1">
    <w:name w:val="Heading 9 Char"/>
    <w:basedOn w:val="231"/>
    <w:link w:val="11"/>
    <w:semiHidden/>
    <w:uiPriority w:val="3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2">
    <w:name w:val="HTML Address Char"/>
    <w:basedOn w:val="231"/>
    <w:link w:val="41"/>
    <w:semiHidden/>
    <w:uiPriority w:val="99"/>
    <w:rPr>
      <w:i/>
      <w:iCs/>
    </w:rPr>
  </w:style>
  <w:style w:type="character" w:customStyle="1" w:styleId="333">
    <w:name w:val="HTML Preformatted Char"/>
    <w:basedOn w:val="231"/>
    <w:link w:val="80"/>
    <w:semiHidden/>
    <w:uiPriority w:val="99"/>
    <w:rPr>
      <w:rFonts w:ascii="Consolas" w:hAnsi="Consolas"/>
      <w:szCs w:val="20"/>
    </w:rPr>
  </w:style>
  <w:style w:type="character" w:customStyle="1" w:styleId="334">
    <w:name w:val="Intense Emphasis"/>
    <w:basedOn w:val="231"/>
    <w:semiHidden/>
    <w:unhideWhenUsed/>
    <w:qFormat/>
    <w:uiPriority w:val="21"/>
    <w:rPr>
      <w:i/>
      <w:iCs/>
      <w:color w:val="6F6F6F" w:themeColor="accent1" w:themeShade="80"/>
    </w:rPr>
  </w:style>
  <w:style w:type="paragraph" w:styleId="335">
    <w:name w:val="Intense Quote"/>
    <w:basedOn w:val="1"/>
    <w:next w:val="1"/>
    <w:link w:val="336"/>
    <w:semiHidden/>
    <w:unhideWhenUsed/>
    <w:qFormat/>
    <w:uiPriority w:val="30"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/>
      <w:jc w:val="center"/>
    </w:pPr>
    <w:rPr>
      <w:i/>
      <w:iCs/>
      <w:color w:val="6F6F6F" w:themeColor="accent1" w:themeShade="80"/>
    </w:rPr>
  </w:style>
  <w:style w:type="character" w:customStyle="1" w:styleId="336">
    <w:name w:val="Intense Quote Char"/>
    <w:basedOn w:val="231"/>
    <w:link w:val="335"/>
    <w:semiHidden/>
    <w:uiPriority w:val="30"/>
    <w:rPr>
      <w:i/>
      <w:iCs/>
      <w:color w:val="6F6F6F" w:themeColor="accent1" w:themeShade="80"/>
    </w:rPr>
  </w:style>
  <w:style w:type="character" w:customStyle="1" w:styleId="337">
    <w:name w:val="Intense Reference"/>
    <w:basedOn w:val="231"/>
    <w:semiHidden/>
    <w:unhideWhenUsed/>
    <w:qFormat/>
    <w:uiPriority w:val="32"/>
    <w:rPr>
      <w:b/>
      <w:bCs/>
      <w:smallCaps/>
      <w:color w:val="6F6F6F" w:themeColor="accent1" w:themeShade="80"/>
      <w:spacing w:val="5"/>
    </w:rPr>
  </w:style>
  <w:style w:type="paragraph" w:styleId="338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9">
    <w:name w:val="List Table 1 Light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List Table 1 Light Accent 1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EAEAEA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41">
    <w:name w:val="List Table 1 Light Accent 2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42">
    <w:name w:val="List Table 1 Light Accent 3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BFBFB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43">
    <w:name w:val="List Table 1 Light Accent 4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44">
    <w:name w:val="List Table 1 Light Accent 5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E9E9E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45">
    <w:name w:val="List Table 1 Light Accent 6"/>
    <w:basedOn w:val="88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46">
    <w:name w:val="List Table 2"/>
    <w:basedOn w:val="88"/>
    <w:qFormat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7">
    <w:name w:val="List Table 2 Accent 1"/>
    <w:basedOn w:val="88"/>
    <w:qFormat/>
    <w:uiPriority w:val="47"/>
    <w:pPr>
      <w:spacing w:after="0"/>
    </w:pPr>
    <w:tblPr>
      <w:tblBorders>
        <w:top w:val="single" w:color="EAEAEA" w:themeColor="accent1" w:themeTint="99" w:sz="4" w:space="0"/>
        <w:bottom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48">
    <w:name w:val="List Table 2 Accent 2"/>
    <w:basedOn w:val="88"/>
    <w:qFormat/>
    <w:uiPriority w:val="47"/>
    <w:pPr>
      <w:spacing w:after="0"/>
    </w:pPr>
    <w:tblPr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49">
    <w:name w:val="List Table 2 Accent 3"/>
    <w:basedOn w:val="88"/>
    <w:qFormat/>
    <w:uiPriority w:val="47"/>
    <w:pPr>
      <w:spacing w:after="0"/>
    </w:pPr>
    <w:tblPr>
      <w:tblBorders>
        <w:top w:val="single" w:color="BFBFBF" w:themeColor="accent3" w:themeTint="99" w:sz="4" w:space="0"/>
        <w:bottom w:val="single" w:color="BFBFBF" w:themeColor="accent3" w:themeTint="99" w:sz="4" w:space="0"/>
        <w:insideH w:val="single" w:color="BFBFB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50">
    <w:name w:val="List Table 2 Accent 4"/>
    <w:basedOn w:val="88"/>
    <w:qFormat/>
    <w:uiPriority w:val="47"/>
    <w:pPr>
      <w:spacing w:after="0"/>
    </w:pPr>
    <w:tblPr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51">
    <w:name w:val="List Table 2 Accent 5"/>
    <w:basedOn w:val="88"/>
    <w:qFormat/>
    <w:uiPriority w:val="47"/>
    <w:pPr>
      <w:spacing w:after="0"/>
    </w:pPr>
    <w:tblPr>
      <w:tblBorders>
        <w:top w:val="single" w:color="9E9E9E" w:themeColor="accent5" w:themeTint="99" w:sz="4" w:space="0"/>
        <w:bottom w:val="single" w:color="9E9E9E" w:themeColor="accent5" w:themeTint="99" w:sz="4" w:space="0"/>
        <w:insideH w:val="single" w:color="9E9E9E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52">
    <w:name w:val="List Table 2 Accent 6"/>
    <w:basedOn w:val="88"/>
    <w:qFormat/>
    <w:uiPriority w:val="47"/>
    <w:pPr>
      <w:spacing w:after="0"/>
    </w:pPr>
    <w:tblPr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53">
    <w:name w:val="List Table 3"/>
    <w:basedOn w:val="88"/>
    <w:qFormat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4">
    <w:name w:val="List Table 3 Accent 1"/>
    <w:basedOn w:val="88"/>
    <w:qFormat/>
    <w:uiPriority w:val="48"/>
    <w:pPr>
      <w:spacing w:after="0"/>
    </w:pPr>
    <w:tblPr>
      <w:tblBorders>
        <w:top w:val="single" w:color="DDDDDD" w:themeColor="accent1" w:sz="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DDDDD" w:themeFill="accent1"/>
      </w:tcPr>
    </w:tblStylePr>
    <w:tblStylePr w:type="lastRow">
      <w:rPr>
        <w:b/>
        <w:bCs/>
      </w:rPr>
      <w:tcPr>
        <w:tcBorders>
          <w:top w:val="double" w:color="DDDD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DDDDD" w:themeColor="accent1" w:sz="4" w:space="0"/>
          <w:right w:val="single" w:color="DDDDDD" w:themeColor="accent1" w:sz="4" w:space="0"/>
        </w:tcBorders>
      </w:tcPr>
    </w:tblStylePr>
    <w:tblStylePr w:type="band1Horz">
      <w:tcPr>
        <w:tcBorders>
          <w:top w:val="single" w:color="DDDDDD" w:themeColor="accent1" w:sz="4" w:space="0"/>
          <w:bottom w:val="single" w:color="DDDDD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DDDDD" w:themeColor="accent1" w:sz="4" w:space="0"/>
          <w:left w:val="nil"/>
        </w:tcBorders>
      </w:tcPr>
    </w:tblStylePr>
    <w:tblStylePr w:type="swCell">
      <w:tcPr>
        <w:tcBorders>
          <w:top w:val="double" w:color="DDDDDD" w:themeColor="accent1" w:sz="4" w:space="0"/>
          <w:right w:val="nil"/>
        </w:tcBorders>
      </w:tcPr>
    </w:tblStylePr>
  </w:style>
  <w:style w:type="table" w:customStyle="1" w:styleId="355">
    <w:name w:val="List Table 3 Accent 2"/>
    <w:basedOn w:val="88"/>
    <w:qFormat/>
    <w:uiPriority w:val="48"/>
    <w:pPr>
      <w:spacing w:after="0"/>
    </w:pPr>
    <w:tblPr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2B2B2" w:themeColor="accent2" w:sz="4" w:space="0"/>
          <w:left w:val="nil"/>
        </w:tcBorders>
      </w:tcPr>
    </w:tblStylePr>
    <w:tblStylePr w:type="swCell">
      <w:tcPr>
        <w:tcBorders>
          <w:top w:val="double" w:color="B2B2B2" w:themeColor="accent2" w:sz="4" w:space="0"/>
          <w:right w:val="nil"/>
        </w:tcBorders>
      </w:tcPr>
    </w:tblStylePr>
  </w:style>
  <w:style w:type="table" w:customStyle="1" w:styleId="356">
    <w:name w:val="List Table 3 Accent 3"/>
    <w:basedOn w:val="88"/>
    <w:qFormat/>
    <w:uiPriority w:val="48"/>
    <w:pPr>
      <w:spacing w:after="0"/>
    </w:pPr>
    <w:tblPr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69696" w:themeColor="accent3" w:sz="4" w:space="0"/>
          <w:left w:val="nil"/>
        </w:tcBorders>
      </w:tcPr>
    </w:tblStylePr>
    <w:tblStylePr w:type="swCell">
      <w:tcPr>
        <w:tcBorders>
          <w:top w:val="double" w:color="969696" w:themeColor="accent3" w:sz="4" w:space="0"/>
          <w:right w:val="nil"/>
        </w:tcBorders>
      </w:tcPr>
    </w:tblStylePr>
  </w:style>
  <w:style w:type="table" w:customStyle="1" w:styleId="357">
    <w:name w:val="List Table 3 Accent 4"/>
    <w:basedOn w:val="88"/>
    <w:qFormat/>
    <w:uiPriority w:val="48"/>
    <w:pPr>
      <w:spacing w:after="0"/>
    </w:pPr>
    <w:tblPr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8080" w:themeColor="accent4" w:sz="4" w:space="0"/>
          <w:left w:val="nil"/>
        </w:tcBorders>
      </w:tcPr>
    </w:tblStylePr>
    <w:tblStylePr w:type="swCell">
      <w:tcPr>
        <w:tcBorders>
          <w:top w:val="double" w:color="808080" w:themeColor="accent4" w:sz="4" w:space="0"/>
          <w:right w:val="nil"/>
        </w:tcBorders>
      </w:tcPr>
    </w:tblStylePr>
  </w:style>
  <w:style w:type="table" w:customStyle="1" w:styleId="358">
    <w:name w:val="List Table 3 Accent 5"/>
    <w:basedOn w:val="88"/>
    <w:qFormat/>
    <w:uiPriority w:val="48"/>
    <w:pPr>
      <w:spacing w:after="0"/>
    </w:pPr>
    <w:tblPr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F5F5F" w:themeColor="accent5" w:sz="4" w:space="0"/>
          <w:left w:val="nil"/>
        </w:tcBorders>
      </w:tcPr>
    </w:tblStylePr>
    <w:tblStylePr w:type="swCell">
      <w:tcPr>
        <w:tcBorders>
          <w:top w:val="double" w:color="5F5F5F" w:themeColor="accent5" w:sz="4" w:space="0"/>
          <w:right w:val="nil"/>
        </w:tcBorders>
      </w:tcPr>
    </w:tblStylePr>
  </w:style>
  <w:style w:type="table" w:customStyle="1" w:styleId="359">
    <w:name w:val="List Table 3 Accent 6"/>
    <w:basedOn w:val="88"/>
    <w:qFormat/>
    <w:uiPriority w:val="48"/>
    <w:pPr>
      <w:spacing w:after="0"/>
    </w:pPr>
    <w:tblPr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D4D4D" w:themeColor="accent6" w:sz="4" w:space="0"/>
          <w:left w:val="nil"/>
        </w:tcBorders>
      </w:tcPr>
    </w:tblStylePr>
    <w:tblStylePr w:type="swCell">
      <w:tcPr>
        <w:tcBorders>
          <w:top w:val="double" w:color="4D4D4D" w:themeColor="accent6" w:sz="4" w:space="0"/>
          <w:right w:val="nil"/>
        </w:tcBorders>
      </w:tcPr>
    </w:tblStylePr>
  </w:style>
  <w:style w:type="table" w:customStyle="1" w:styleId="360">
    <w:name w:val="List Table 4"/>
    <w:basedOn w:val="88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1">
    <w:name w:val="List Table 4 Accent 1"/>
    <w:basedOn w:val="88"/>
    <w:qFormat/>
    <w:uiPriority w:val="49"/>
    <w:pPr>
      <w:spacing w:after="0"/>
    </w:p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62">
    <w:name w:val="List Table 4 Accent 2"/>
    <w:basedOn w:val="88"/>
    <w:qFormat/>
    <w:uiPriority w:val="49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63">
    <w:name w:val="List Table 4 Accent 3"/>
    <w:basedOn w:val="88"/>
    <w:qFormat/>
    <w:uiPriority w:val="49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64">
    <w:name w:val="List Table 4 Accent 4"/>
    <w:basedOn w:val="88"/>
    <w:qFormat/>
    <w:uiPriority w:val="49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65">
    <w:name w:val="List Table 4 Accent 5"/>
    <w:basedOn w:val="88"/>
    <w:qFormat/>
    <w:uiPriority w:val="49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66">
    <w:name w:val="List Table 4 Accent 6"/>
    <w:basedOn w:val="88"/>
    <w:qFormat/>
    <w:uiPriority w:val="49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67">
    <w:name w:val="List Table 5 Dark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1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DDDDD" w:themeColor="accent1" w:sz="24" w:space="0"/>
        <w:left w:val="single" w:color="DDDDDD" w:themeColor="accent1" w:sz="24" w:space="0"/>
        <w:bottom w:val="single" w:color="DDDDDD" w:themeColor="accent1" w:sz="24" w:space="0"/>
        <w:right w:val="single" w:color="DDDDDD" w:themeColor="accent1" w:sz="24" w:space="0"/>
      </w:tblBorders>
    </w:tblPr>
    <w:tcPr>
      <w:shd w:val="clear" w:color="auto" w:fill="DDDDD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2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3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4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5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6"/>
    <w:basedOn w:val="88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6 Colorful"/>
    <w:basedOn w:val="88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5">
    <w:name w:val="List Table 6 Colorful Accent 1"/>
    <w:basedOn w:val="88"/>
    <w:qFormat/>
    <w:uiPriority w:val="51"/>
    <w:pPr>
      <w:spacing w:after="0"/>
    </w:pPr>
    <w:rPr>
      <w:color w:val="A6A6A6" w:themeColor="accent1" w:themeShade="BF"/>
    </w:rPr>
    <w:tblPr>
      <w:tblBorders>
        <w:top w:val="single" w:color="DDDDDD" w:themeColor="accent1" w:sz="4" w:space="0"/>
        <w:bottom w:val="single" w:color="DDDDDD" w:themeColor="accent1" w:sz="4" w:space="0"/>
      </w:tblBorders>
    </w:tblPr>
    <w:tblStylePr w:type="firstRow">
      <w:rPr>
        <w:b/>
        <w:bCs/>
      </w:rPr>
      <w:tcPr>
        <w:tcBorders>
          <w:bottom w:val="single" w:color="DDDDD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76">
    <w:name w:val="List Table 6 Colorful Accent 2"/>
    <w:basedOn w:val="88"/>
    <w:qFormat/>
    <w:uiPriority w:val="51"/>
    <w:pPr>
      <w:spacing w:after="0"/>
    </w:pPr>
    <w:rPr>
      <w:color w:val="858585" w:themeColor="accent2" w:themeShade="BF"/>
    </w:rPr>
    <w:tblPr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77">
    <w:name w:val="List Table 6 Colorful Accent 3"/>
    <w:basedOn w:val="88"/>
    <w:qFormat/>
    <w:uiPriority w:val="51"/>
    <w:pPr>
      <w:spacing w:after="0"/>
    </w:pPr>
    <w:rPr>
      <w:color w:val="717171" w:themeColor="accent3" w:themeShade="BF"/>
    </w:rPr>
    <w:tblPr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78">
    <w:name w:val="List Table 6 Colorful Accent 4"/>
    <w:basedOn w:val="88"/>
    <w:qFormat/>
    <w:uiPriority w:val="51"/>
    <w:pPr>
      <w:spacing w:after="0"/>
    </w:pPr>
    <w:rPr>
      <w:color w:val="606060" w:themeColor="accent4" w:themeShade="BF"/>
    </w:rPr>
    <w:tblPr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79">
    <w:name w:val="List Table 6 Colorful Accent 5"/>
    <w:basedOn w:val="88"/>
    <w:qFormat/>
    <w:uiPriority w:val="51"/>
    <w:pPr>
      <w:spacing w:after="0"/>
    </w:pPr>
    <w:rPr>
      <w:color w:val="474747" w:themeColor="accent5" w:themeShade="BF"/>
    </w:rPr>
    <w:tblPr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80">
    <w:name w:val="List Table 6 Colorful Accent 6"/>
    <w:basedOn w:val="88"/>
    <w:qFormat/>
    <w:uiPriority w:val="51"/>
    <w:pPr>
      <w:spacing w:after="0"/>
    </w:pPr>
    <w:rPr>
      <w:color w:val="3A3A3A" w:themeColor="accent6" w:themeShade="BF"/>
    </w:rPr>
    <w:tblPr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81">
    <w:name w:val="List Table 7 Colorful"/>
    <w:basedOn w:val="88"/>
    <w:qFormat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1"/>
    <w:basedOn w:val="88"/>
    <w:qFormat/>
    <w:uiPriority w:val="52"/>
    <w:pPr>
      <w:spacing w:after="0"/>
    </w:pPr>
    <w:rPr>
      <w:color w:val="A6A6A6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DDD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DDD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DDD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DDDD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2"/>
    <w:basedOn w:val="88"/>
    <w:qFormat/>
    <w:uiPriority w:val="52"/>
    <w:pPr>
      <w:spacing w:after="0"/>
    </w:pPr>
    <w:rPr>
      <w:color w:val="85858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3"/>
    <w:basedOn w:val="88"/>
    <w:qFormat/>
    <w:uiPriority w:val="52"/>
    <w:pPr>
      <w:spacing w:after="0"/>
    </w:pPr>
    <w:rPr>
      <w:color w:val="717171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4"/>
    <w:basedOn w:val="88"/>
    <w:uiPriority w:val="52"/>
    <w:pPr>
      <w:spacing w:after="0"/>
    </w:pPr>
    <w:rPr>
      <w:color w:val="606060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5"/>
    <w:basedOn w:val="88"/>
    <w:qFormat/>
    <w:uiPriority w:val="52"/>
    <w:pPr>
      <w:spacing w:after="0"/>
    </w:pPr>
    <w:rPr>
      <w:color w:val="47474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6"/>
    <w:basedOn w:val="88"/>
    <w:qFormat/>
    <w:uiPriority w:val="52"/>
    <w:pPr>
      <w:spacing w:after="0"/>
    </w:pPr>
    <w:rPr>
      <w:color w:val="3A3A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8">
    <w:name w:val="Macro Text Char"/>
    <w:basedOn w:val="231"/>
    <w:link w:val="2"/>
    <w:semiHidden/>
    <w:qFormat/>
    <w:uiPriority w:val="99"/>
    <w:rPr>
      <w:rFonts w:ascii="Consolas" w:hAnsi="Consolas"/>
      <w:szCs w:val="20"/>
    </w:rPr>
  </w:style>
  <w:style w:type="character" w:customStyle="1" w:styleId="389">
    <w:name w:val="Message Header Char"/>
    <w:basedOn w:val="231"/>
    <w:link w:val="79"/>
    <w:semiHidden/>
    <w:uiPriority w:val="99"/>
    <w:rPr>
      <w:rFonts w:asciiTheme="majorHAnsi" w:hAnsiTheme="majorHAnsi" w:eastAsiaTheme="majorEastAsia" w:cstheme="majorBidi"/>
      <w:color w:val="262626" w:themeColor="text1" w:themeTint="D9"/>
      <w:sz w:val="24"/>
      <w:szCs w:val="24"/>
      <w:shd w:val="pct20" w:color="auto" w:fill="auto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0">
    <w:name w:val="Note Heading Char"/>
    <w:basedOn w:val="231"/>
    <w:link w:val="16"/>
    <w:semiHidden/>
    <w:qFormat/>
    <w:uiPriority w:val="99"/>
  </w:style>
  <w:style w:type="table" w:customStyle="1" w:styleId="391">
    <w:name w:val="Plain Table 1"/>
    <w:basedOn w:val="88"/>
    <w:qFormat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2"/>
    <w:basedOn w:val="88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3">
    <w:name w:val="Plain Table 3"/>
    <w:basedOn w:val="88"/>
    <w:qFormat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4">
    <w:name w:val="Plain Table 4"/>
    <w:basedOn w:val="88"/>
    <w:qFormat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5"/>
    <w:basedOn w:val="88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6">
    <w:name w:val="Plain Text Char"/>
    <w:basedOn w:val="231"/>
    <w:link w:val="45"/>
    <w:semiHidden/>
    <w:uiPriority w:val="99"/>
    <w:rPr>
      <w:rFonts w:ascii="Consolas" w:hAnsi="Consolas"/>
      <w:szCs w:val="21"/>
    </w:rPr>
  </w:style>
  <w:style w:type="paragraph" w:styleId="397">
    <w:name w:val="Quote"/>
    <w:basedOn w:val="1"/>
    <w:next w:val="1"/>
    <w:link w:val="398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8">
    <w:name w:val="Quote Char"/>
    <w:basedOn w:val="231"/>
    <w:link w:val="397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9">
    <w:name w:val="Salutation Char"/>
    <w:basedOn w:val="231"/>
    <w:link w:val="30"/>
    <w:semiHidden/>
    <w:qFormat/>
    <w:uiPriority w:val="99"/>
  </w:style>
  <w:style w:type="character" w:customStyle="1" w:styleId="400">
    <w:name w:val="Signature Char"/>
    <w:basedOn w:val="231"/>
    <w:link w:val="58"/>
    <w:semiHidden/>
    <w:qFormat/>
    <w:uiPriority w:val="99"/>
  </w:style>
  <w:style w:type="character" w:customStyle="1" w:styleId="401">
    <w:name w:val="Subtitle Char"/>
    <w:basedOn w:val="231"/>
    <w:link w:val="64"/>
    <w:semiHidden/>
    <w:qFormat/>
    <w:uiPriority w:val="3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2">
    <w:name w:val="Subtle Emphasis"/>
    <w:basedOn w:val="23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3">
    <w:name w:val="Subtle Reference"/>
    <w:basedOn w:val="23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4">
    <w:name w:val="Grid Table Light"/>
    <w:basedOn w:val="88"/>
    <w:qFormat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5">
    <w:name w:val="TOC Heading"/>
    <w:basedOn w:val="3"/>
    <w:next w:val="1"/>
    <w:semiHidden/>
    <w:unhideWhenUsed/>
    <w:qFormat/>
    <w:uiPriority w:val="39"/>
    <w:pPr>
      <w:spacing w:before="240" w:line="240" w:lineRule="auto"/>
      <w:outlineLvl w:val="9"/>
    </w:pPr>
    <w:rPr>
      <w:caps w:val="0"/>
      <w:color w:val="6F6F6F" w:themeColor="accent1" w:themeShade="8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k\Downloads\tf02919464_win32.dotx" TargetMode="Externa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619EF6C6FA7473DB90D6EE7B830332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02ED0D-7724-4355-9F74-4C14D2F9B771}"/>
      </w:docPartPr>
      <w:docPartBody>
        <w:p>
          <w:pPr>
            <w:pStyle w:val="184"/>
          </w:pPr>
          <w:r>
            <w:t>Skills &amp; Abilities</w:t>
          </w:r>
        </w:p>
      </w:docPartBody>
    </w:docPart>
    <w:docPart>
      <w:docPartPr>
        <w:name w:val="6B3AB57224014DFB9C47AC76B54F4E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279900-FAE9-4E67-8262-306C1413956A}"/>
      </w:docPartPr>
      <w:docPartBody>
        <w:p>
          <w:pPr>
            <w:pStyle w:val="202"/>
          </w:pPr>
          <w:r>
            <w:t>Education</w:t>
          </w:r>
        </w:p>
      </w:docPartBody>
    </w:docPart>
    <w:docPart>
      <w:docPartPr>
        <w:name w:val="{7f60ccd6-e42a-47ea-a570-2911b1bae72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60ccd6-e42a-47ea-a570-2911b1bae72a}"/>
      </w:docPartPr>
      <w:docPartBody>
        <w:p>
          <w:pPr>
            <w:pStyle w:val="191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A34FC1"/>
    <w:multiLevelType w:val="multilevel"/>
    <w:tmpl w:val="6AA34FC1"/>
    <w:lvl w:ilvl="0" w:tentative="0">
      <w:start w:val="1"/>
      <w:numFmt w:val="bullet"/>
      <w:pStyle w:val="6"/>
      <w:lvlText w:val="·"/>
      <w:lvlJc w:val="left"/>
      <w:pPr>
        <w:tabs>
          <w:tab w:val="left" w:pos="101"/>
        </w:tabs>
        <w:ind w:left="101" w:hanging="101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CF17E61"/>
    <w:multiLevelType w:val="multilevel"/>
    <w:tmpl w:val="7CF17E61"/>
    <w:lvl w:ilvl="0" w:tentative="0">
      <w:start w:val="1"/>
      <w:numFmt w:val="decimal"/>
      <w:pStyle w:val="148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DB"/>
    <w:rsid w:val="00181578"/>
    <w:rsid w:val="00282121"/>
    <w:rsid w:val="00412755"/>
    <w:rsid w:val="00470E00"/>
    <w:rsid w:val="006A65DB"/>
    <w:rsid w:val="008075A4"/>
    <w:rsid w:val="008D7691"/>
    <w:rsid w:val="00937D6E"/>
    <w:rsid w:val="00BD77D7"/>
    <w:rsid w:val="00BE1265"/>
    <w:rsid w:val="00C47D2E"/>
    <w:rsid w:val="00C83F21"/>
    <w:rsid w:val="00C8432F"/>
    <w:rsid w:val="00F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2"/>
    <w:lsdException w:qFormat="1" w:uiPriority="1" w:semiHidden="0" w:name="List Bullet"/>
    <w:lsdException w:uiPriority="1" w:name="Default Paragraph Font"/>
    <w:lsdException w:qFormat="1" w:uiPriority="7" w:semiHidden="0" w:name="Emphasis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kern w:val="2"/>
      <w:sz w:val="3276"/>
      <w:szCs w:val="22"/>
      <w:lang w:val="en-US" w:eastAsia="en-US" w:bidi="ar-SA"/>
      <w14:ligatures w14:val="standard"/>
    </w:rPr>
  </w:style>
  <w:style w:type="paragraph" w:styleId="2">
    <w:name w:val="heading 2"/>
    <w:basedOn w:val="1"/>
    <w:next w:val="1"/>
    <w:link w:val="105"/>
    <w:unhideWhenUsed/>
    <w:qFormat/>
    <w:uiPriority w:val="9"/>
    <w:pPr>
      <w:keepNext/>
      <w:keepLines/>
      <w:spacing w:after="120" w:line="240" w:lineRule="auto"/>
      <w:ind w:right="576"/>
      <w:outlineLvl w:val="1"/>
    </w:pPr>
    <w:rPr>
      <w:rFonts w:asciiTheme="majorHAnsi" w:hAnsiTheme="majorHAnsi" w:eastAsiaTheme="majorEastAsia" w:cstheme="majorBidi"/>
      <w:color w:val="000000" w:themeColor="text1"/>
      <w:kern w:val="0"/>
      <w:sz w:val="22"/>
      <w:szCs w:val="26"/>
      <w:lang w:eastAsia="ja-JP"/>
      <w14:textFill>
        <w14:solidFill>
          <w14:schemeClr w14:val="tx1"/>
        </w14:solidFill>
      </w14:textFill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Placeholder Text"/>
    <w:basedOn w:val="3"/>
    <w:semiHidden/>
    <w:uiPriority w:val="99"/>
    <w:rPr>
      <w:color w:val="808080"/>
    </w:rPr>
  </w:style>
  <w:style w:type="paragraph" w:styleId="6">
    <w:name w:val="List Bullet"/>
    <w:basedOn w:val="1"/>
    <w:unhideWhenUsed/>
    <w:qFormat/>
    <w:uiPriority w:val="1"/>
    <w:pPr>
      <w:numPr>
        <w:ilvl w:val="0"/>
        <w:numId w:val="1"/>
      </w:numPr>
      <w:spacing w:after="100" w:line="240" w:lineRule="auto"/>
      <w:ind w:right="576"/>
    </w:pPr>
    <w:rPr>
      <w:color w:val="595959" w:themeColor="text1" w:themeTint="A6"/>
      <w:kern w:val="0"/>
      <w:sz w:val="19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styleId="7">
    <w:name w:val="Emphasis"/>
    <w:basedOn w:val="3"/>
    <w:unhideWhenUsed/>
    <w:qFormat/>
    <w:uiPriority w:val="7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">
    <w:name w:val="B43578F72346411BB52775C684A03C233"/>
    <w:uiPriority w:val="0"/>
    <w:pPr>
      <w:spacing w:after="120" w:line="240" w:lineRule="auto"/>
      <w:ind w:right="576"/>
    </w:pPr>
    <w:rPr>
      <w:rFonts w:asciiTheme="minorHAnsi" w:hAnsiTheme="minorHAnsi" w:eastAsiaTheme="minorEastAsia" w:cstheme="minorBidi"/>
      <w:color w:val="000000" w:themeColor="text1"/>
      <w:kern w:val="0"/>
      <w:sz w:val="19"/>
      <w:szCs w:val="22"/>
      <w:lang w:val="en-US" w:eastAsia="en-US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F394D50939F645A6AD9DFD45E4426B8E3"/>
    <w:qFormat/>
    <w:uiPriority w:val="0"/>
    <w:pPr>
      <w:spacing w:after="120" w:line="240" w:lineRule="auto"/>
      <w:ind w:right="576"/>
    </w:pPr>
    <w:rPr>
      <w:rFonts w:asciiTheme="minorHAnsi" w:hAnsiTheme="minorHAnsi" w:eastAsiaTheme="minorEastAsia" w:cstheme="minorBidi"/>
      <w:color w:val="000000" w:themeColor="text1"/>
      <w:kern w:val="0"/>
      <w:sz w:val="19"/>
      <w:szCs w:val="22"/>
      <w:lang w:val="en-US" w:eastAsia="en-US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2583A2C8B37F461FA4540D474F8423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1">
    <w:name w:val="9DCBEB23636C47C2AB464F23977C5D3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2">
    <w:name w:val="1C04909759874BAAB82AC4FE106C173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">
    <w:name w:val="E964CD9AAC9D42B6A381E0434FF794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4">
    <w:name w:val="BBBD6DC48E744E08B2A6678135FD982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5">
    <w:name w:val="34F9D124B50447DD9542CF25CE0899B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">
    <w:name w:val="F86E0D9D6CED4C32BC6E5D40455CB38E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">
    <w:name w:val="1AB6D2A67CBD4BFD82AE247A0E85741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">
    <w:name w:val="2BBC083AFBC345D8B73C161B7965C1F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">
    <w:name w:val="B43578F72346411BB52775C684A03C23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0">
    <w:name w:val="E964CD9AAC9D42B6A381E0434FF7944D1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1">
    <w:name w:val="F394D50939F645A6AD9DFD45E4426B8E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2">
    <w:name w:val="1AB6D2A67CBD4BFD82AE247A0E857410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3">
    <w:name w:val="4619EF6C6FA7473DB90D6EE7B830332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4">
    <w:name w:val="97FBC89EE10B40B6960D7EA18334DD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5">
    <w:name w:val="CDB72975288B4FAD866B0D59F6489AE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6">
    <w:name w:val="C9EB9894C6D54BAAA759AC190B40F9F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7">
    <w:name w:val="87D1F69E93C44618A59B4D733578E4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8">
    <w:name w:val="2974ED8742254B9C877E204AE8C05DC6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29">
    <w:name w:val="4619EF6C6FA7473DB90D6EE7B830332D1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0">
    <w:name w:val="B43578F72346411BB52775C684A03C23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E964CD9AAC9D42B6A381E0434FF7944D2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2974ED8742254B9C877E204AE8C05DC61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3">
    <w:name w:val="4619EF6C6FA7473DB90D6EE7B830332D2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4">
    <w:name w:val="B43578F72346411BB52775C684A03C232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5">
    <w:name w:val="E964CD9AAC9D42B6A381E0434FF7944D3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6">
    <w:name w:val="2974ED8742254B9C877E204AE8C05DC62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7">
    <w:name w:val="4619EF6C6FA7473DB90D6EE7B830332D3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8">
    <w:name w:val="B43578F72346411BB52775C684A03C234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9">
    <w:name w:val="E964CD9AAC9D42B6A381E0434FF7944D4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0">
    <w:name w:val="8586302A57594EB2A53E50519FC73A4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41">
    <w:name w:val="2974ED8742254B9C877E204AE8C05DC63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42">
    <w:name w:val="4619EF6C6FA7473DB90D6EE7B830332D4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43">
    <w:name w:val="B43578F72346411BB52775C684A03C23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4">
    <w:name w:val="E964CD9AAC9D42B6A381E0434FF7944D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D950E6FCF4A646499644C3A034915DC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46">
    <w:name w:val="2974ED8742254B9C877E204AE8C05DC64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47">
    <w:name w:val="4619EF6C6FA7473DB90D6EE7B830332D5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48">
    <w:name w:val="B43578F72346411BB52775C684A03C236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9">
    <w:name w:val="E964CD9AAC9D42B6A381E0434FF7944D6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0">
    <w:name w:val="86AA04933639416F94587A79E93731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1">
    <w:name w:val="2974ED8742254B9C877E204AE8C05DC65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52">
    <w:name w:val="4619EF6C6FA7473DB90D6EE7B830332D6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53">
    <w:name w:val="B43578F72346411BB52775C684A03C237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E964CD9AAC9D42B6A381E0434FF7944D7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5">
    <w:name w:val="4DA9106C123C4A5B81FB0CA1C6A6843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6">
    <w:name w:val="9111B2A7E94F419BA0A299A2897E3CD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7">
    <w:name w:val="3597DACF55B04BDFB33B0FDA8918DF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8">
    <w:name w:val="6248BDB51605444BA8A82B1FDF780714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9">
    <w:name w:val="2974ED8742254B9C877E204AE8C05DC66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0">
    <w:name w:val="4619EF6C6FA7473DB90D6EE7B830332D7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1">
    <w:name w:val="B43578F72346411BB52775C684A03C238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62">
    <w:name w:val="E964CD9AAC9D42B6A381E0434FF7944D8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63">
    <w:name w:val="D491345B70114FEA9903809452A4D9C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64">
    <w:name w:val="0DA0E267E82744B3A2200C315642818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65">
    <w:name w:val="41D8AD10766F4CF7A8FD6D8FAF7699E3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66">
    <w:name w:val="8FF04ABD03F74DA995AE2D344B3BAC0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67">
    <w:name w:val="2974ED8742254B9C877E204AE8C05DC67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8">
    <w:name w:val="4619EF6C6FA7473DB90D6EE7B830332D8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9">
    <w:name w:val="B43578F72346411BB52775C684A03C239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0">
    <w:name w:val="E964CD9AAC9D42B6A381E0434FF7944D9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1">
    <w:name w:val="7C38EDF0A74B46D7B2321B90E3BEF3C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2">
    <w:name w:val="C4E4674C536B4A9A9C8A0422FA06C3D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3">
    <w:name w:val="534669A4CF584E528964940202DA6F2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4">
    <w:name w:val="6361511C81FB4F258DCAFE7E88B3F3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5">
    <w:name w:val="584950E2C6D84B63BA10CF5A2C888B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6">
    <w:name w:val="614754EAC5B64B9098629FA1FA3D154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7">
    <w:name w:val="2974ED8742254B9C877E204AE8C05DC68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78">
    <w:name w:val="4619EF6C6FA7473DB90D6EE7B830332D9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79">
    <w:name w:val="B43578F72346411BB52775C684A03C2310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0">
    <w:name w:val="E964CD9AAC9D42B6A381E0434FF7944D10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1">
    <w:name w:val="2974ED8742254B9C877E204AE8C05DC69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82">
    <w:name w:val="4619EF6C6FA7473DB90D6EE7B830332D10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83">
    <w:name w:val="B43578F72346411BB52775C684A03C231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4">
    <w:name w:val="E964CD9AAC9D42B6A381E0434FF7944D1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5">
    <w:name w:val="2974ED8742254B9C877E204AE8C05DC610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86">
    <w:name w:val="4619EF6C6FA7473DB90D6EE7B830332D11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87">
    <w:name w:val="B43578F72346411BB52775C684A03C2312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8">
    <w:name w:val="E964CD9AAC9D42B6A381E0434FF7944D12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9">
    <w:name w:val="2974ED8742254B9C877E204AE8C05DC611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0">
    <w:name w:val="4619EF6C6FA7473DB90D6EE7B830332D12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1">
    <w:name w:val="B43578F72346411BB52775C684A03C2313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2">
    <w:name w:val="E964CD9AAC9D42B6A381E0434FF7944D13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3">
    <w:name w:val="2974ED8742254B9C877E204AE8C05DC612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4">
    <w:name w:val="4619EF6C6FA7473DB90D6EE7B830332D13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5">
    <w:name w:val="B43578F72346411BB52775C684A03C2314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6">
    <w:name w:val="E964CD9AAC9D42B6A381E0434FF7944D14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7">
    <w:name w:val="B233015FA9B64238ADFCD935E258465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8">
    <w:name w:val="2974ED8742254B9C877E204AE8C05DC613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9">
    <w:name w:val="4619EF6C6FA7473DB90D6EE7B830332D14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100">
    <w:name w:val="B43578F72346411BB52775C684A03C231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1">
    <w:name w:val="E964CD9AAC9D42B6A381E0434FF7944D1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2">
    <w:name w:val="B233015FA9B64238ADFCD935E25846551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3">
    <w:name w:val="2974ED8742254B9C877E204AE8C05DC614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104">
    <w:name w:val="4619EF6C6FA7473DB90D6EE7B830332D15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character" w:customStyle="1" w:styleId="105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000000" w:themeColor="text1"/>
      <w:kern w:val="0"/>
      <w:szCs w:val="26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106">
    <w:name w:val="F829154FCC394E35A21F03BAF797AF6A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07">
    <w:name w:val="B43578F72346411BB52775C684A03C2316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08">
    <w:name w:val="1C04909759874BAAB82AC4FE106C173C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09">
    <w:name w:val="E964CD9AAC9D42B6A381E0434FF7944D16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0">
    <w:name w:val="27388257CE4446489258394C4ECB31E6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1">
    <w:name w:val="B233015FA9B64238ADFCD935E2584655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2">
    <w:name w:val="2974ED8742254B9C877E204AE8C05DC615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113">
    <w:name w:val="4619EF6C6FA7473DB90D6EE7B830332D16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114">
    <w:name w:val="F829154FCC394E35A21F03BAF797AF6A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5">
    <w:name w:val="B43578F72346411BB52775C684A03C2317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6">
    <w:name w:val="1C04909759874BAAB82AC4FE106C173C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7">
    <w:name w:val="E964CD9AAC9D42B6A381E0434FF7944D17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8">
    <w:name w:val="27388257CE4446489258394C4ECB31E61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9">
    <w:name w:val="B233015FA9B64238ADFCD935E2584655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0">
    <w:name w:val="2974ED8742254B9C877E204AE8C05DC616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1">
    <w:name w:val="4619EF6C6FA7473DB90D6EE7B830332D17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2">
    <w:name w:val="F829154FCC394E35A21F03BAF797AF6A2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3">
    <w:name w:val="B43578F72346411BB52775C684A03C2318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4">
    <w:name w:val="1C04909759874BAAB82AC4FE106C173C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5">
    <w:name w:val="E964CD9AAC9D42B6A381E0434FF7944D18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6">
    <w:name w:val="27388257CE4446489258394C4ECB31E6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7">
    <w:name w:val="B233015FA9B64238ADFCD935E25846554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8">
    <w:name w:val="84A576073B64486BBA16A5073CA8123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29">
    <w:name w:val="FAD1CB1412554AFA8B03EB7CFF312C9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0">
    <w:name w:val="558213513824464286AE288E7817A85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1">
    <w:name w:val="467D1F7EDC4F4B0CA710790C92F3E14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2">
    <w:name w:val="D0477BC767BD4F6EB7E318AC51586D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3">
    <w:name w:val="6C5BEDEEFDCA4E589B57D9F86DD5D07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4">
    <w:name w:val="277343049BC34F2A89E208A1FA8101F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5">
    <w:name w:val="48E858216C3642729DB051BF8677190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6">
    <w:name w:val="39D3CF2DF4F84710BF356B40EE02EE8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7">
    <w:name w:val="31BE99EE44B541FBB99E26BEF04FE2C8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8">
    <w:name w:val="432B8E1F0EF54C87BA77C3D02F2D3EF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9">
    <w:name w:val="E18E862CEAAC43D093BE9BFE4C022AE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40">
    <w:name w:val="7B9C01826265442ABADB606B3AAE293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41">
    <w:name w:val="6064D6811EAC408186BA577648F7252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42">
    <w:name w:val="2974ED8742254B9C877E204AE8C05DC617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3">
    <w:name w:val="4619EF6C6FA7473DB90D6EE7B830332D18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4">
    <w:name w:val="48E858216C3642729DB051BF867719021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color w:val="000000" w:themeColor="text1"/>
      <w:kern w:val="0"/>
      <w:sz w:val="22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5">
    <w:name w:val="39D3CF2DF4F84710BF356B40EE02EE871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color w:val="000000" w:themeColor="text1"/>
      <w:kern w:val="0"/>
      <w:sz w:val="22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6">
    <w:name w:val="31BE99EE44B541FBB99E26BEF04FE2C8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7">
    <w:name w:val="432B8E1F0EF54C87BA77C3D02F2D3EF7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8">
    <w:name w:val="E18E862CEAAC43D093BE9BFE4C022AEF1"/>
    <w:qFormat/>
    <w:uiPriority w:val="0"/>
    <w:pPr>
      <w:numPr>
        <w:ilvl w:val="0"/>
        <w:numId w:val="2"/>
      </w:numPr>
      <w:tabs>
        <w:tab w:val="left" w:pos="101"/>
      </w:tabs>
      <w:spacing w:after="100" w:line="240" w:lineRule="auto"/>
      <w:ind w:left="101" w:right="576" w:hanging="101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9">
    <w:name w:val="1C04909759874BAAB82AC4FE106C173C4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0">
    <w:name w:val="E964CD9AAC9D42B6A381E0434FF7944D19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1">
    <w:name w:val="534669A4CF584E528964940202DA6F2B1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color w:val="000000" w:themeColor="text1"/>
      <w:kern w:val="0"/>
      <w:sz w:val="22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52">
    <w:name w:val="6361511C81FB4F258DCAFE7E88B3F3A01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color w:val="000000" w:themeColor="text1"/>
      <w:kern w:val="0"/>
      <w:sz w:val="22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53">
    <w:name w:val="27388257CE4446489258394C4ECB31E6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4">
    <w:name w:val="0F487458647B4AA6A9CC500B2C42C9A8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5">
    <w:name w:val="B233015FA9B64238ADFCD935E25846555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6">
    <w:name w:val="57EAF9B54E2F4DC8BA403E2017ED1B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57">
    <w:name w:val="731AD1EDC99D46AAA873D26278BAD6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58">
    <w:name w:val="F7116F5F9C5F489081C9D19F0CD2180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59">
    <w:name w:val="82C547A534834006BD675146DE56DDD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0">
    <w:name w:val="1DAC060E5D2E4BE8B802D37F6FCCDE6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1">
    <w:name w:val="26A7520635C7462C868FDED67F26CE9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2">
    <w:name w:val="FDE3B3B13C6E4E0DBAF92A18888887F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3">
    <w:name w:val="46CAD9E7FBBD45C9931B42738988A2A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4">
    <w:name w:val="894ABED7F5BA42028D6C93DDFBEE08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5">
    <w:name w:val="B95B17B4CB594F68BB2DCC11660855C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6">
    <w:name w:val="8419E1226C6F461798B138F85A1A09A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7">
    <w:name w:val="3824CBEE92C54DE194A8669FD64454E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8">
    <w:name w:val="B1F4AE7B61E245269BB486A1167EC69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9">
    <w:name w:val="D726744CFDB94EDD97808755BB761B0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0">
    <w:name w:val="837BCE8E7E004541918DED32FEDDFA0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1">
    <w:name w:val="FA6074DEE77F465EBB0522FD0367F298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2">
    <w:name w:val="6442BC54932F4B6282C6DB62777AEA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3">
    <w:name w:val="F2B721840FB74C079D04180B5918B20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4">
    <w:name w:val="0566AD7502844BD780808A8FBD087C4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5">
    <w:name w:val="1D2287A12880466E8DD16FA68C054B0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6">
    <w:name w:val="9870135856AD471BA4C37100C5B6FCB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7">
    <w:name w:val="FF880D6FC0C147CF832505EFA63C75D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8">
    <w:name w:val="CC8DB1269CEB47919DC7FBE81F2CAC43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9">
    <w:name w:val="E9E074C4C139479FB2490C90F1C076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0">
    <w:name w:val="544A06FCDD4E4FD49CCED195D6500C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1">
    <w:name w:val="3F5DC6382A9D4DA49A9A35F291D51C8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2">
    <w:name w:val="04E3C180676D446C8241C489CE3AB806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3">
    <w:name w:val="2974ED8742254B9C877E204AE8C05DC618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4">
    <w:name w:val="4619EF6C6FA7473DB90D6EE7B830332D19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5">
    <w:name w:val="31BE99EE44B541FBB99E26BEF04FE2C8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6">
    <w:name w:val="432B8E1F0EF54C87BA77C3D02F2D3EF7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7">
    <w:name w:val="1C04909759874BAAB82AC4FE106C173C5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8">
    <w:name w:val="E964CD9AAC9D42B6A381E0434FF7944D20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9">
    <w:name w:val="27388257CE4446489258394C4ECB31E64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90">
    <w:name w:val="B233015FA9B64238ADFCD935E25846556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91">
    <w:name w:val="591EF2C01C5E45CAB94B341A62A705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2">
    <w:name w:val="CB42A0C906B44377A861F4E1E2E1031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3">
    <w:name w:val="A97C77EC65D2484FB7F4FDB54F52CC0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4">
    <w:name w:val="64758A47B8B14DF290CC3000533649A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5">
    <w:name w:val="5FD0462C8D57412680E5D23651244A9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6">
    <w:name w:val="B4EC3A28C8CD4C178F0F1ADFB3D195A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7">
    <w:name w:val="2411C11C64464C74A5F34BA7DD3FBA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8">
    <w:name w:val="7396E327B81C44C18B282630571EB78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9">
    <w:name w:val="2B4BFD03550B4E6DA827630156AC4847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0">
    <w:name w:val="36A0139ABBC34B34AD15D0740049150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1">
    <w:name w:val="53C656FA97CE4AAB8584923146F9E68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2">
    <w:name w:val="6B3AB57224014DFB9C47AC76B54F4E7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3">
    <w:name w:val="7C5A1EA8096E40C8ADD32448C1AD8E42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4">
    <w:name w:val="7B3F4FA2D26544FF87E33605B4704C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5">
    <w:name w:val="0CDA701950874C7E97AED5BC4D75CC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6">
    <w:name w:val="7703A66E815A4453A02E7DB404F3B50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7">
    <w:name w:val="2F49A7F9182846ECBEC50B689F09758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8">
    <w:name w:val="5FD0462C8D57412680E5D23651244A9A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09">
    <w:name w:val="36A0139ABBC34B34AD15D07400491501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0">
    <w:name w:val="2F49A7F9182846ECBEC50B689F09758F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1">
    <w:name w:val="5FD0462C8D57412680E5D23651244A9A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2">
    <w:name w:val="36A0139ABBC34B34AD15D07400491501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3">
    <w:name w:val="2F49A7F9182846ECBEC50B689F09758F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/>
</ds:datastoreItem>
</file>

<file path=customXml/itemProps3.xml><?xml version="1.0" encoding="utf-8"?>
<ds:datastoreItem xmlns:ds="http://schemas.openxmlformats.org/officeDocument/2006/customXml" ds:itemID="{9C73A5C2-F7B1-4844-B3EF-33B7D0853518}">
  <ds:schemaRefs/>
</ds:datastoreItem>
</file>

<file path=customXml/itemProps4.xml><?xml version="1.0" encoding="utf-8"?>
<ds:datastoreItem xmlns:ds="http://schemas.openxmlformats.org/officeDocument/2006/customXml" ds:itemID="{49AB8320-892F-4E54-AE4B-E22BD0EB0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tf02919464_win32.dotx</Template>
  <Pages>3</Pages>
  <Words>457</Words>
  <Characters>3055</Characters>
  <Lines>7</Lines>
  <Paragraphs>2</Paragraphs>
  <TotalTime>11</TotalTime>
  <ScaleCrop>false</ScaleCrop>
  <LinksUpToDate>false</LinksUpToDate>
  <CharactersWithSpaces>3846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2022-03-08T04:23:00Z</dcterms:created>
  <dc:creator>WPS_1646628360</dc:creator>
  <cp:lastModifiedBy>chank</cp:lastModifiedBy>
  <dcterms:modified xsi:type="dcterms:W3CDTF">2022-03-29T15:38:04Z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ICV">
    <vt:lpwstr>0C9F9944E3B7469B8218B108733E5D37</vt:lpwstr>
  </property>
  <property fmtid="{D5CDD505-2E9C-101B-9397-08002B2CF9AE}" pid="9" name="KSOProductBuildVer">
    <vt:lpwstr>2052-11.1.0.11365</vt:lpwstr>
  </property>
</Properties>
</file>